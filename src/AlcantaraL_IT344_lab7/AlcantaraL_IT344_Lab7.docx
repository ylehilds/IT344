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CE9" w:rsidRDefault="00D97CE9" w:rsidP="00D97CE9">
      <w:pPr>
        <w:pStyle w:val="Heading1"/>
      </w:pPr>
      <w:bookmarkStart w:id="0" w:name="_Toc288847918"/>
      <w:r>
        <w:t>Confidential</w:t>
      </w:r>
      <w:r w:rsidR="00E05ADA">
        <w:t xml:space="preserve"> Cover Letter</w:t>
      </w:r>
      <w:bookmarkEnd w:id="0"/>
    </w:p>
    <w:p w:rsidR="00D97CE9" w:rsidRDefault="00D97CE9" w:rsidP="00643A94">
      <w:pPr>
        <w:pStyle w:val="SenderAddress"/>
      </w:pPr>
    </w:p>
    <w:p w:rsidR="00D97CE9" w:rsidRDefault="00D97CE9" w:rsidP="00643A94">
      <w:pPr>
        <w:pStyle w:val="SenderAddress"/>
      </w:pPr>
    </w:p>
    <w:p w:rsidR="0021430B" w:rsidRDefault="001D562A" w:rsidP="00643A94">
      <w:pPr>
        <w:pStyle w:val="SenderAddress"/>
      </w:pPr>
      <w:r>
        <w:t>Lehi Alcantara</w:t>
      </w:r>
    </w:p>
    <w:p w:rsidR="00FD5F91" w:rsidRDefault="001D562A" w:rsidP="00643A94">
      <w:pPr>
        <w:pStyle w:val="SenderAddress"/>
      </w:pPr>
      <w:r>
        <w:t>1106 W 590 N</w:t>
      </w:r>
    </w:p>
    <w:p w:rsidR="00FD5F91" w:rsidRDefault="001D562A" w:rsidP="00643A94">
      <w:pPr>
        <w:pStyle w:val="SenderAddress"/>
      </w:pPr>
      <w:r>
        <w:t>Provo, UT 84601</w:t>
      </w:r>
    </w:p>
    <w:p w:rsidR="00BD0BBB" w:rsidRPr="00BD0BBB" w:rsidRDefault="00151891" w:rsidP="00BD0BBB">
      <w:pPr>
        <w:pStyle w:val="Date"/>
      </w:pPr>
      <w:r>
        <w:fldChar w:fldCharType="begin"/>
      </w:r>
      <w:r>
        <w:instrText xml:space="preserve"> CREATEDATE  \@ "MMMM d, yyyy"  \* MERGEFORMAT </w:instrText>
      </w:r>
      <w:r>
        <w:fldChar w:fldCharType="separate"/>
      </w:r>
      <w:r w:rsidR="001D562A">
        <w:rPr>
          <w:noProof/>
        </w:rPr>
        <w:t>March 24, 2011</w:t>
      </w:r>
      <w:r>
        <w:rPr>
          <w:noProof/>
        </w:rPr>
        <w:fldChar w:fldCharType="end"/>
      </w:r>
    </w:p>
    <w:p w:rsidR="00FD5F91" w:rsidRDefault="00846898" w:rsidP="00FD5F91">
      <w:pPr>
        <w:pStyle w:val="RecipientAddress"/>
      </w:pPr>
      <w:r>
        <w:t xml:space="preserve">CIO of </w:t>
      </w:r>
      <w:r w:rsidR="00B3434D">
        <w:t>MyDoggy Pedigree Pet Company</w:t>
      </w:r>
    </w:p>
    <w:p w:rsidR="009A462A" w:rsidRPr="00D67217" w:rsidRDefault="00B3434D" w:rsidP="009A462A">
      <w:pPr>
        <w:pStyle w:val="RecipientAddress"/>
      </w:pPr>
      <w:r>
        <w:t>IT344 – Operatin</w:t>
      </w:r>
      <w:r w:rsidR="005A180B">
        <w:t>g</w:t>
      </w:r>
      <w:r>
        <w:t xml:space="preserve"> Systems</w:t>
      </w:r>
    </w:p>
    <w:p w:rsidR="00FD5F91" w:rsidRDefault="00B3434D" w:rsidP="00FD5F91">
      <w:pPr>
        <w:pStyle w:val="RecipientAddress"/>
      </w:pPr>
      <w:r>
        <w:t>BYU</w:t>
      </w:r>
    </w:p>
    <w:p w:rsidR="00FD5F91" w:rsidRDefault="00B3434D" w:rsidP="00FD5F91">
      <w:pPr>
        <w:pStyle w:val="RecipientAddress"/>
      </w:pPr>
      <w:r>
        <w:t>Provo, UT</w:t>
      </w:r>
    </w:p>
    <w:p w:rsidR="00D27A70" w:rsidRDefault="00EB6991" w:rsidP="00852CDA">
      <w:pPr>
        <w:pStyle w:val="Salutation"/>
      </w:pPr>
      <w:r>
        <w:t>D</w:t>
      </w:r>
      <w:r w:rsidR="00D27A70">
        <w:t>ear</w:t>
      </w:r>
      <w:r w:rsidR="00D27A70" w:rsidRPr="00C87022">
        <w:t xml:space="preserve"> </w:t>
      </w:r>
      <w:r w:rsidR="007570A4">
        <w:t>CIO</w:t>
      </w:r>
      <w:r w:rsidR="00D27A70">
        <w:t>:</w:t>
      </w:r>
    </w:p>
    <w:p w:rsidR="00076D9E" w:rsidRDefault="002C21C6" w:rsidP="002F395F">
      <w:pPr>
        <w:pStyle w:val="BodyText"/>
      </w:pPr>
      <w:r>
        <w:tab/>
        <w:t>As an IT support manager for MyDoggy Pedigree Pet Company</w:t>
      </w:r>
      <w:r w:rsidR="005C55D5">
        <w:t xml:space="preserve"> I have been trying to make our employees have a better experience as they contribute to the company and as they are getting new computers, I have designed a more efficient way to make sure their work is not lost in case there is a computer problem. </w:t>
      </w:r>
    </w:p>
    <w:p w:rsidR="00D17D06" w:rsidRPr="002F395F" w:rsidRDefault="005C55D5" w:rsidP="00076D9E">
      <w:pPr>
        <w:pStyle w:val="BodyText"/>
        <w:ind w:firstLine="720"/>
      </w:pPr>
      <w:r>
        <w:t xml:space="preserve">As </w:t>
      </w:r>
      <w:r w:rsidR="00076D9E">
        <w:t>employees</w:t>
      </w:r>
      <w:r w:rsidR="009D4C8F">
        <w:t xml:space="preserve"> receive their new computer, I have set up new computers tasks that will auto generate a </w:t>
      </w:r>
      <w:r w:rsidR="00F3645D">
        <w:t xml:space="preserve">back-up of their work files that will either back-up files in </w:t>
      </w:r>
      <w:r w:rsidR="00874A6B">
        <w:t>their network home directory</w:t>
      </w:r>
      <w:r w:rsidR="00F3645D">
        <w:t xml:space="preserve"> or back files up at an external hard drive </w:t>
      </w:r>
      <w:r w:rsidR="006C202D">
        <w:t>in case network home directory is not available. T</w:t>
      </w:r>
      <w:r w:rsidR="00F3645D">
        <w:t>hey will be asked to leave computer on all the time so that back up will be happening on a daily basis.</w:t>
      </w:r>
      <w:r w:rsidR="00076D9E">
        <w:t xml:space="preserve"> </w:t>
      </w:r>
      <w:r w:rsidR="001C1AF4">
        <w:t xml:space="preserve">A hard disk defragment tool will also be running in a daily basis as to make sure </w:t>
      </w:r>
      <w:r w:rsidR="00471679">
        <w:t>co</w:t>
      </w:r>
      <w:r w:rsidR="001C1AF4">
        <w:t xml:space="preserve">mputers are running in their optimum performance. </w:t>
      </w:r>
    </w:p>
    <w:p w:rsidR="00272AE7" w:rsidRDefault="002F395F" w:rsidP="002F395F">
      <w:pPr>
        <w:pStyle w:val="BodyText"/>
      </w:pPr>
      <w:r w:rsidRPr="002F395F">
        <w:t>Please let me know if there is anything else I can do to influence your decision in my favor</w:t>
      </w:r>
      <w:r w:rsidR="00282E11">
        <w:t xml:space="preserve"> of implementing these new strategies of improving </w:t>
      </w:r>
      <w:r w:rsidR="00526420">
        <w:t>employees’</w:t>
      </w:r>
      <w:r w:rsidR="00282E11">
        <w:t xml:space="preserve"> experience</w:t>
      </w:r>
      <w:r w:rsidR="00F219EE">
        <w:t xml:space="preserve">, </w:t>
      </w:r>
      <w:r w:rsidR="00015A9E">
        <w:t>save company’s money</w:t>
      </w:r>
      <w:r w:rsidR="00272AE7">
        <w:t>.</w:t>
      </w:r>
      <w:r w:rsidR="00F219EE">
        <w:t xml:space="preserve"> And improve IT department by working on other tasks as they need.</w:t>
      </w:r>
    </w:p>
    <w:p w:rsidR="00FD5F91" w:rsidRDefault="00D27A70" w:rsidP="00FD5F91">
      <w:pPr>
        <w:pStyle w:val="Closing"/>
      </w:pPr>
      <w:r>
        <w:t>Sincerely,</w:t>
      </w:r>
    </w:p>
    <w:p w:rsidR="00CF13D7" w:rsidRDefault="009E6289" w:rsidP="00FD5F91">
      <w:pPr>
        <w:pStyle w:val="Signature"/>
      </w:pPr>
      <w:r>
        <w:t>Lehi Alcantara</w:t>
      </w:r>
    </w:p>
    <w:p w:rsidR="00121940" w:rsidRDefault="00121940" w:rsidP="00121940"/>
    <w:p w:rsidR="00121940" w:rsidRDefault="00121940" w:rsidP="00121940"/>
    <w:p w:rsidR="000450AE" w:rsidRDefault="000450AE" w:rsidP="00121940"/>
    <w:p w:rsidR="000450AE" w:rsidRDefault="000450AE" w:rsidP="00121940"/>
    <w:sdt>
      <w:sdtPr>
        <w:rPr>
          <w:rFonts w:ascii="Times New Roman" w:eastAsia="Times New Roman" w:hAnsi="Times New Roman" w:cs="Times New Roman"/>
          <w:b w:val="0"/>
          <w:bCs w:val="0"/>
          <w:color w:val="auto"/>
          <w:sz w:val="24"/>
          <w:szCs w:val="24"/>
          <w:lang w:eastAsia="en-US"/>
        </w:rPr>
        <w:id w:val="1019582602"/>
        <w:docPartObj>
          <w:docPartGallery w:val="Table of Contents"/>
          <w:docPartUnique/>
        </w:docPartObj>
      </w:sdtPr>
      <w:sdtEndPr>
        <w:rPr>
          <w:noProof/>
        </w:rPr>
      </w:sdtEndPr>
      <w:sdtContent>
        <w:p w:rsidR="00265261" w:rsidRDefault="00265261">
          <w:pPr>
            <w:pStyle w:val="TOCHeading"/>
          </w:pPr>
          <w:r>
            <w:t>Table of Contents</w:t>
          </w:r>
        </w:p>
        <w:p w:rsidR="005E63D2" w:rsidRDefault="00265261">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88847918" w:history="1">
            <w:r w:rsidR="005E63D2" w:rsidRPr="00DD1545">
              <w:rPr>
                <w:rStyle w:val="Hyperlink"/>
                <w:noProof/>
              </w:rPr>
              <w:t>Confidential Cover Letter</w:t>
            </w:r>
            <w:r w:rsidR="005E63D2">
              <w:rPr>
                <w:noProof/>
                <w:webHidden/>
              </w:rPr>
              <w:tab/>
            </w:r>
            <w:r w:rsidR="005E63D2">
              <w:rPr>
                <w:noProof/>
                <w:webHidden/>
              </w:rPr>
              <w:fldChar w:fldCharType="begin"/>
            </w:r>
            <w:r w:rsidR="005E63D2">
              <w:rPr>
                <w:noProof/>
                <w:webHidden/>
              </w:rPr>
              <w:instrText xml:space="preserve"> PAGEREF _Toc288847918 \h </w:instrText>
            </w:r>
            <w:r w:rsidR="005E63D2">
              <w:rPr>
                <w:noProof/>
                <w:webHidden/>
              </w:rPr>
            </w:r>
            <w:r w:rsidR="005E63D2">
              <w:rPr>
                <w:noProof/>
                <w:webHidden/>
              </w:rPr>
              <w:fldChar w:fldCharType="separate"/>
            </w:r>
            <w:r w:rsidR="005E63D2">
              <w:rPr>
                <w:noProof/>
                <w:webHidden/>
              </w:rPr>
              <w:t>1</w:t>
            </w:r>
            <w:r w:rsidR="005E63D2">
              <w:rPr>
                <w:noProof/>
                <w:webHidden/>
              </w:rPr>
              <w:fldChar w:fldCharType="end"/>
            </w:r>
          </w:hyperlink>
        </w:p>
        <w:p w:rsidR="005E63D2" w:rsidRDefault="00F129D5">
          <w:pPr>
            <w:pStyle w:val="TOC1"/>
            <w:tabs>
              <w:tab w:val="right" w:leader="dot" w:pos="8630"/>
            </w:tabs>
            <w:rPr>
              <w:rFonts w:asciiTheme="minorHAnsi" w:eastAsiaTheme="minorEastAsia" w:hAnsiTheme="minorHAnsi" w:cstheme="minorBidi"/>
              <w:noProof/>
              <w:sz w:val="22"/>
              <w:szCs w:val="22"/>
            </w:rPr>
          </w:pPr>
          <w:hyperlink w:anchor="_Toc288847919" w:history="1">
            <w:r w:rsidR="005E63D2" w:rsidRPr="00DD1545">
              <w:rPr>
                <w:rStyle w:val="Hyperlink"/>
                <w:noProof/>
              </w:rPr>
              <w:t>Registry, Scripts Description &amp; How-To Instructions</w:t>
            </w:r>
            <w:r w:rsidR="005E63D2">
              <w:rPr>
                <w:noProof/>
                <w:webHidden/>
              </w:rPr>
              <w:tab/>
            </w:r>
            <w:r w:rsidR="005E63D2">
              <w:rPr>
                <w:noProof/>
                <w:webHidden/>
              </w:rPr>
              <w:fldChar w:fldCharType="begin"/>
            </w:r>
            <w:r w:rsidR="005E63D2">
              <w:rPr>
                <w:noProof/>
                <w:webHidden/>
              </w:rPr>
              <w:instrText xml:space="preserve"> PAGEREF _Toc288847919 \h </w:instrText>
            </w:r>
            <w:r w:rsidR="005E63D2">
              <w:rPr>
                <w:noProof/>
                <w:webHidden/>
              </w:rPr>
            </w:r>
            <w:r w:rsidR="005E63D2">
              <w:rPr>
                <w:noProof/>
                <w:webHidden/>
              </w:rPr>
              <w:fldChar w:fldCharType="separate"/>
            </w:r>
            <w:r w:rsidR="005E63D2">
              <w:rPr>
                <w:noProof/>
                <w:webHidden/>
              </w:rPr>
              <w:t>3</w:t>
            </w:r>
            <w:r w:rsidR="005E63D2">
              <w:rPr>
                <w:noProof/>
                <w:webHidden/>
              </w:rPr>
              <w:fldChar w:fldCharType="end"/>
            </w:r>
          </w:hyperlink>
        </w:p>
        <w:p w:rsidR="005E63D2" w:rsidRDefault="00F129D5">
          <w:pPr>
            <w:pStyle w:val="TOC2"/>
            <w:tabs>
              <w:tab w:val="right" w:leader="dot" w:pos="8630"/>
            </w:tabs>
            <w:rPr>
              <w:noProof/>
              <w:lang w:eastAsia="en-US"/>
            </w:rPr>
          </w:pPr>
          <w:hyperlink w:anchor="_Toc288847920" w:history="1">
            <w:r w:rsidR="005E63D2" w:rsidRPr="00DD1545">
              <w:rPr>
                <w:rStyle w:val="Hyperlink"/>
                <w:noProof/>
              </w:rPr>
              <w:t>Scripts Table:</w:t>
            </w:r>
            <w:r w:rsidR="005E63D2">
              <w:rPr>
                <w:noProof/>
                <w:webHidden/>
              </w:rPr>
              <w:tab/>
            </w:r>
            <w:r w:rsidR="005E63D2">
              <w:rPr>
                <w:noProof/>
                <w:webHidden/>
              </w:rPr>
              <w:fldChar w:fldCharType="begin"/>
            </w:r>
            <w:r w:rsidR="005E63D2">
              <w:rPr>
                <w:noProof/>
                <w:webHidden/>
              </w:rPr>
              <w:instrText xml:space="preserve"> PAGEREF _Toc288847920 \h </w:instrText>
            </w:r>
            <w:r w:rsidR="005E63D2">
              <w:rPr>
                <w:noProof/>
                <w:webHidden/>
              </w:rPr>
            </w:r>
            <w:r w:rsidR="005E63D2">
              <w:rPr>
                <w:noProof/>
                <w:webHidden/>
              </w:rPr>
              <w:fldChar w:fldCharType="separate"/>
            </w:r>
            <w:r w:rsidR="005E63D2">
              <w:rPr>
                <w:noProof/>
                <w:webHidden/>
              </w:rPr>
              <w:t>3</w:t>
            </w:r>
            <w:r w:rsidR="005E63D2">
              <w:rPr>
                <w:noProof/>
                <w:webHidden/>
              </w:rPr>
              <w:fldChar w:fldCharType="end"/>
            </w:r>
          </w:hyperlink>
        </w:p>
        <w:p w:rsidR="005E63D2" w:rsidRDefault="00F129D5">
          <w:pPr>
            <w:pStyle w:val="TOC2"/>
            <w:tabs>
              <w:tab w:val="right" w:leader="dot" w:pos="8630"/>
            </w:tabs>
            <w:rPr>
              <w:noProof/>
              <w:lang w:eastAsia="en-US"/>
            </w:rPr>
          </w:pPr>
          <w:hyperlink w:anchor="_Toc288847921" w:history="1">
            <w:r w:rsidR="005E63D2" w:rsidRPr="00DD1545">
              <w:rPr>
                <w:rStyle w:val="Hyperlink"/>
                <w:noProof/>
              </w:rPr>
              <w:t>Instructions for help desk to complete process from start to finish</w:t>
            </w:r>
            <w:r w:rsidR="005E63D2">
              <w:rPr>
                <w:noProof/>
                <w:webHidden/>
              </w:rPr>
              <w:tab/>
            </w:r>
            <w:r w:rsidR="005E63D2">
              <w:rPr>
                <w:noProof/>
                <w:webHidden/>
              </w:rPr>
              <w:fldChar w:fldCharType="begin"/>
            </w:r>
            <w:r w:rsidR="005E63D2">
              <w:rPr>
                <w:noProof/>
                <w:webHidden/>
              </w:rPr>
              <w:instrText xml:space="preserve"> PAGEREF _Toc288847921 \h </w:instrText>
            </w:r>
            <w:r w:rsidR="005E63D2">
              <w:rPr>
                <w:noProof/>
                <w:webHidden/>
              </w:rPr>
            </w:r>
            <w:r w:rsidR="005E63D2">
              <w:rPr>
                <w:noProof/>
                <w:webHidden/>
              </w:rPr>
              <w:fldChar w:fldCharType="separate"/>
            </w:r>
            <w:r w:rsidR="005E63D2">
              <w:rPr>
                <w:noProof/>
                <w:webHidden/>
              </w:rPr>
              <w:t>3</w:t>
            </w:r>
            <w:r w:rsidR="005E63D2">
              <w:rPr>
                <w:noProof/>
                <w:webHidden/>
              </w:rPr>
              <w:fldChar w:fldCharType="end"/>
            </w:r>
          </w:hyperlink>
        </w:p>
        <w:p w:rsidR="005E63D2" w:rsidRDefault="00F129D5">
          <w:pPr>
            <w:pStyle w:val="TOC3"/>
            <w:tabs>
              <w:tab w:val="left" w:pos="880"/>
              <w:tab w:val="right" w:leader="dot" w:pos="8630"/>
            </w:tabs>
            <w:rPr>
              <w:noProof/>
              <w:lang w:eastAsia="en-US"/>
            </w:rPr>
          </w:pPr>
          <w:hyperlink w:anchor="_Toc288847922" w:history="1">
            <w:r w:rsidR="005E63D2" w:rsidRPr="00DD1545">
              <w:rPr>
                <w:rStyle w:val="Hyperlink"/>
                <w:noProof/>
              </w:rPr>
              <w:t>1.</w:t>
            </w:r>
            <w:r w:rsidR="005E63D2">
              <w:rPr>
                <w:noProof/>
                <w:lang w:eastAsia="en-US"/>
              </w:rPr>
              <w:tab/>
            </w:r>
            <w:r w:rsidR="005E63D2" w:rsidRPr="00DD1545">
              <w:rPr>
                <w:rStyle w:val="Hyperlink"/>
                <w:noProof/>
              </w:rPr>
              <w:t>Backup data to network (or external drive) Instructions using terminal:</w:t>
            </w:r>
            <w:r w:rsidR="005E63D2">
              <w:rPr>
                <w:noProof/>
                <w:webHidden/>
              </w:rPr>
              <w:tab/>
            </w:r>
            <w:r w:rsidR="005E63D2">
              <w:rPr>
                <w:noProof/>
                <w:webHidden/>
              </w:rPr>
              <w:fldChar w:fldCharType="begin"/>
            </w:r>
            <w:r w:rsidR="005E63D2">
              <w:rPr>
                <w:noProof/>
                <w:webHidden/>
              </w:rPr>
              <w:instrText xml:space="preserve"> PAGEREF _Toc288847922 \h </w:instrText>
            </w:r>
            <w:r w:rsidR="005E63D2">
              <w:rPr>
                <w:noProof/>
                <w:webHidden/>
              </w:rPr>
            </w:r>
            <w:r w:rsidR="005E63D2">
              <w:rPr>
                <w:noProof/>
                <w:webHidden/>
              </w:rPr>
              <w:fldChar w:fldCharType="separate"/>
            </w:r>
            <w:r w:rsidR="005E63D2">
              <w:rPr>
                <w:noProof/>
                <w:webHidden/>
              </w:rPr>
              <w:t>3</w:t>
            </w:r>
            <w:r w:rsidR="005E63D2">
              <w:rPr>
                <w:noProof/>
                <w:webHidden/>
              </w:rPr>
              <w:fldChar w:fldCharType="end"/>
            </w:r>
          </w:hyperlink>
        </w:p>
        <w:p w:rsidR="005E63D2" w:rsidRDefault="00F129D5">
          <w:pPr>
            <w:pStyle w:val="TOC3"/>
            <w:tabs>
              <w:tab w:val="left" w:pos="880"/>
              <w:tab w:val="right" w:leader="dot" w:pos="8630"/>
            </w:tabs>
            <w:rPr>
              <w:noProof/>
              <w:lang w:eastAsia="en-US"/>
            </w:rPr>
          </w:pPr>
          <w:hyperlink w:anchor="_Toc288847923" w:history="1">
            <w:r w:rsidR="005E63D2" w:rsidRPr="00DD1545">
              <w:rPr>
                <w:rStyle w:val="Hyperlink"/>
                <w:noProof/>
              </w:rPr>
              <w:t>2.</w:t>
            </w:r>
            <w:r w:rsidR="005E63D2">
              <w:rPr>
                <w:noProof/>
                <w:lang w:eastAsia="en-US"/>
              </w:rPr>
              <w:tab/>
            </w:r>
            <w:r w:rsidR="005E63D2" w:rsidRPr="00DD1545">
              <w:rPr>
                <w:rStyle w:val="Hyperlink"/>
                <w:noProof/>
              </w:rPr>
              <w:t>Restore data on a computer from terminal:</w:t>
            </w:r>
            <w:r w:rsidR="005E63D2">
              <w:rPr>
                <w:noProof/>
                <w:webHidden/>
              </w:rPr>
              <w:tab/>
            </w:r>
            <w:r w:rsidR="005E63D2">
              <w:rPr>
                <w:noProof/>
                <w:webHidden/>
              </w:rPr>
              <w:fldChar w:fldCharType="begin"/>
            </w:r>
            <w:r w:rsidR="005E63D2">
              <w:rPr>
                <w:noProof/>
                <w:webHidden/>
              </w:rPr>
              <w:instrText xml:space="preserve"> PAGEREF _Toc288847923 \h </w:instrText>
            </w:r>
            <w:r w:rsidR="005E63D2">
              <w:rPr>
                <w:noProof/>
                <w:webHidden/>
              </w:rPr>
            </w:r>
            <w:r w:rsidR="005E63D2">
              <w:rPr>
                <w:noProof/>
                <w:webHidden/>
              </w:rPr>
              <w:fldChar w:fldCharType="separate"/>
            </w:r>
            <w:r w:rsidR="005E63D2">
              <w:rPr>
                <w:noProof/>
                <w:webHidden/>
              </w:rPr>
              <w:t>3</w:t>
            </w:r>
            <w:r w:rsidR="005E63D2">
              <w:rPr>
                <w:noProof/>
                <w:webHidden/>
              </w:rPr>
              <w:fldChar w:fldCharType="end"/>
            </w:r>
          </w:hyperlink>
        </w:p>
        <w:p w:rsidR="005E63D2" w:rsidRDefault="00F129D5">
          <w:pPr>
            <w:pStyle w:val="TOC3"/>
            <w:tabs>
              <w:tab w:val="left" w:pos="880"/>
              <w:tab w:val="right" w:leader="dot" w:pos="8630"/>
            </w:tabs>
            <w:rPr>
              <w:noProof/>
              <w:lang w:eastAsia="en-US"/>
            </w:rPr>
          </w:pPr>
          <w:hyperlink w:anchor="_Toc288847924" w:history="1">
            <w:r w:rsidR="005E63D2" w:rsidRPr="00DD1545">
              <w:rPr>
                <w:rStyle w:val="Hyperlink"/>
                <w:noProof/>
              </w:rPr>
              <w:t>3.</w:t>
            </w:r>
            <w:r w:rsidR="005E63D2">
              <w:rPr>
                <w:noProof/>
                <w:lang w:eastAsia="en-US"/>
              </w:rPr>
              <w:tab/>
            </w:r>
            <w:r w:rsidR="005E63D2" w:rsidRPr="00DD1545">
              <w:rPr>
                <w:rStyle w:val="Hyperlink"/>
                <w:noProof/>
              </w:rPr>
              <w:t>Task Scheduler configuration</w:t>
            </w:r>
            <w:r w:rsidR="005E63D2">
              <w:rPr>
                <w:noProof/>
                <w:webHidden/>
              </w:rPr>
              <w:tab/>
            </w:r>
            <w:r w:rsidR="005E63D2">
              <w:rPr>
                <w:noProof/>
                <w:webHidden/>
              </w:rPr>
              <w:fldChar w:fldCharType="begin"/>
            </w:r>
            <w:r w:rsidR="005E63D2">
              <w:rPr>
                <w:noProof/>
                <w:webHidden/>
              </w:rPr>
              <w:instrText xml:space="preserve"> PAGEREF _Toc288847924 \h </w:instrText>
            </w:r>
            <w:r w:rsidR="005E63D2">
              <w:rPr>
                <w:noProof/>
                <w:webHidden/>
              </w:rPr>
            </w:r>
            <w:r w:rsidR="005E63D2">
              <w:rPr>
                <w:noProof/>
                <w:webHidden/>
              </w:rPr>
              <w:fldChar w:fldCharType="separate"/>
            </w:r>
            <w:r w:rsidR="005E63D2">
              <w:rPr>
                <w:noProof/>
                <w:webHidden/>
              </w:rPr>
              <w:t>3</w:t>
            </w:r>
            <w:r w:rsidR="005E63D2">
              <w:rPr>
                <w:noProof/>
                <w:webHidden/>
              </w:rPr>
              <w:fldChar w:fldCharType="end"/>
            </w:r>
          </w:hyperlink>
        </w:p>
        <w:p w:rsidR="005E63D2" w:rsidRDefault="00F129D5">
          <w:pPr>
            <w:pStyle w:val="TOC3"/>
            <w:tabs>
              <w:tab w:val="left" w:pos="880"/>
              <w:tab w:val="right" w:leader="dot" w:pos="8630"/>
            </w:tabs>
            <w:rPr>
              <w:noProof/>
              <w:lang w:eastAsia="en-US"/>
            </w:rPr>
          </w:pPr>
          <w:hyperlink w:anchor="_Toc288847925" w:history="1">
            <w:r w:rsidR="005E63D2" w:rsidRPr="00DD1545">
              <w:rPr>
                <w:rStyle w:val="Hyperlink"/>
                <w:noProof/>
              </w:rPr>
              <w:t>4.</w:t>
            </w:r>
            <w:r w:rsidR="005E63D2">
              <w:rPr>
                <w:noProof/>
                <w:lang w:eastAsia="en-US"/>
              </w:rPr>
              <w:tab/>
            </w:r>
            <w:r w:rsidR="005E63D2" w:rsidRPr="00DD1545">
              <w:rPr>
                <w:rStyle w:val="Hyperlink"/>
                <w:noProof/>
              </w:rPr>
              <w:t>Registry changes that have to be made</w:t>
            </w:r>
            <w:r w:rsidR="005E63D2">
              <w:rPr>
                <w:noProof/>
                <w:webHidden/>
              </w:rPr>
              <w:tab/>
            </w:r>
            <w:r w:rsidR="005E63D2">
              <w:rPr>
                <w:noProof/>
                <w:webHidden/>
              </w:rPr>
              <w:fldChar w:fldCharType="begin"/>
            </w:r>
            <w:r w:rsidR="005E63D2">
              <w:rPr>
                <w:noProof/>
                <w:webHidden/>
              </w:rPr>
              <w:instrText xml:space="preserve"> PAGEREF _Toc288847925 \h </w:instrText>
            </w:r>
            <w:r w:rsidR="005E63D2">
              <w:rPr>
                <w:noProof/>
                <w:webHidden/>
              </w:rPr>
            </w:r>
            <w:r w:rsidR="005E63D2">
              <w:rPr>
                <w:noProof/>
                <w:webHidden/>
              </w:rPr>
              <w:fldChar w:fldCharType="separate"/>
            </w:r>
            <w:r w:rsidR="005E63D2">
              <w:rPr>
                <w:noProof/>
                <w:webHidden/>
              </w:rPr>
              <w:t>4</w:t>
            </w:r>
            <w:r w:rsidR="005E63D2">
              <w:rPr>
                <w:noProof/>
                <w:webHidden/>
              </w:rPr>
              <w:fldChar w:fldCharType="end"/>
            </w:r>
          </w:hyperlink>
        </w:p>
        <w:p w:rsidR="005E63D2" w:rsidRDefault="00F129D5">
          <w:pPr>
            <w:pStyle w:val="TOC2"/>
            <w:tabs>
              <w:tab w:val="right" w:leader="dot" w:pos="8630"/>
            </w:tabs>
            <w:rPr>
              <w:noProof/>
              <w:lang w:eastAsia="en-US"/>
            </w:rPr>
          </w:pPr>
          <w:hyperlink w:anchor="_Toc288847926" w:history="1">
            <w:r w:rsidR="005E63D2" w:rsidRPr="00DD1545">
              <w:rPr>
                <w:rStyle w:val="Hyperlink"/>
                <w:noProof/>
              </w:rPr>
              <w:t>Instructions for the end user on how to do the following tasks:</w:t>
            </w:r>
            <w:r w:rsidR="005E63D2">
              <w:rPr>
                <w:noProof/>
                <w:webHidden/>
              </w:rPr>
              <w:tab/>
            </w:r>
            <w:r w:rsidR="005E63D2">
              <w:rPr>
                <w:noProof/>
                <w:webHidden/>
              </w:rPr>
              <w:fldChar w:fldCharType="begin"/>
            </w:r>
            <w:r w:rsidR="005E63D2">
              <w:rPr>
                <w:noProof/>
                <w:webHidden/>
              </w:rPr>
              <w:instrText xml:space="preserve"> PAGEREF _Toc288847926 \h </w:instrText>
            </w:r>
            <w:r w:rsidR="005E63D2">
              <w:rPr>
                <w:noProof/>
                <w:webHidden/>
              </w:rPr>
            </w:r>
            <w:r w:rsidR="005E63D2">
              <w:rPr>
                <w:noProof/>
                <w:webHidden/>
              </w:rPr>
              <w:fldChar w:fldCharType="separate"/>
            </w:r>
            <w:r w:rsidR="005E63D2">
              <w:rPr>
                <w:noProof/>
                <w:webHidden/>
              </w:rPr>
              <w:t>9</w:t>
            </w:r>
            <w:r w:rsidR="005E63D2">
              <w:rPr>
                <w:noProof/>
                <w:webHidden/>
              </w:rPr>
              <w:fldChar w:fldCharType="end"/>
            </w:r>
          </w:hyperlink>
        </w:p>
        <w:p w:rsidR="005E63D2" w:rsidRDefault="00F129D5">
          <w:pPr>
            <w:pStyle w:val="TOC1"/>
            <w:tabs>
              <w:tab w:val="right" w:leader="dot" w:pos="8630"/>
            </w:tabs>
            <w:rPr>
              <w:rFonts w:asciiTheme="minorHAnsi" w:eastAsiaTheme="minorEastAsia" w:hAnsiTheme="minorHAnsi" w:cstheme="minorBidi"/>
              <w:noProof/>
              <w:sz w:val="22"/>
              <w:szCs w:val="22"/>
            </w:rPr>
          </w:pPr>
          <w:hyperlink w:anchor="_Toc288847927" w:history="1">
            <w:r w:rsidR="005E63D2" w:rsidRPr="00DD1545">
              <w:rPr>
                <w:rStyle w:val="Hyperlink"/>
                <w:noProof/>
              </w:rPr>
              <w:t>Analysis</w:t>
            </w:r>
            <w:r w:rsidR="005E63D2">
              <w:rPr>
                <w:noProof/>
                <w:webHidden/>
              </w:rPr>
              <w:tab/>
            </w:r>
            <w:r w:rsidR="005E63D2">
              <w:rPr>
                <w:noProof/>
                <w:webHidden/>
              </w:rPr>
              <w:fldChar w:fldCharType="begin"/>
            </w:r>
            <w:r w:rsidR="005E63D2">
              <w:rPr>
                <w:noProof/>
                <w:webHidden/>
              </w:rPr>
              <w:instrText xml:space="preserve"> PAGEREF _Toc288847927 \h </w:instrText>
            </w:r>
            <w:r w:rsidR="005E63D2">
              <w:rPr>
                <w:noProof/>
                <w:webHidden/>
              </w:rPr>
            </w:r>
            <w:r w:rsidR="005E63D2">
              <w:rPr>
                <w:noProof/>
                <w:webHidden/>
              </w:rPr>
              <w:fldChar w:fldCharType="separate"/>
            </w:r>
            <w:r w:rsidR="005E63D2">
              <w:rPr>
                <w:noProof/>
                <w:webHidden/>
              </w:rPr>
              <w:t>9</w:t>
            </w:r>
            <w:r w:rsidR="005E63D2">
              <w:rPr>
                <w:noProof/>
                <w:webHidden/>
              </w:rPr>
              <w:fldChar w:fldCharType="end"/>
            </w:r>
          </w:hyperlink>
        </w:p>
        <w:p w:rsidR="005E63D2" w:rsidRDefault="00F129D5">
          <w:pPr>
            <w:pStyle w:val="TOC1"/>
            <w:tabs>
              <w:tab w:val="right" w:leader="dot" w:pos="8630"/>
            </w:tabs>
            <w:rPr>
              <w:rFonts w:asciiTheme="minorHAnsi" w:eastAsiaTheme="minorEastAsia" w:hAnsiTheme="minorHAnsi" w:cstheme="minorBidi"/>
              <w:noProof/>
              <w:sz w:val="22"/>
              <w:szCs w:val="22"/>
            </w:rPr>
          </w:pPr>
          <w:hyperlink w:anchor="_Toc288847928" w:history="1">
            <w:r w:rsidR="005E63D2" w:rsidRPr="00DD1545">
              <w:rPr>
                <w:rStyle w:val="Hyperlink"/>
                <w:noProof/>
              </w:rPr>
              <w:t>Conclusion</w:t>
            </w:r>
            <w:r w:rsidR="005E63D2">
              <w:rPr>
                <w:noProof/>
                <w:webHidden/>
              </w:rPr>
              <w:tab/>
            </w:r>
            <w:r w:rsidR="005E63D2">
              <w:rPr>
                <w:noProof/>
                <w:webHidden/>
              </w:rPr>
              <w:fldChar w:fldCharType="begin"/>
            </w:r>
            <w:r w:rsidR="005E63D2">
              <w:rPr>
                <w:noProof/>
                <w:webHidden/>
              </w:rPr>
              <w:instrText xml:space="preserve"> PAGEREF _Toc288847928 \h </w:instrText>
            </w:r>
            <w:r w:rsidR="005E63D2">
              <w:rPr>
                <w:noProof/>
                <w:webHidden/>
              </w:rPr>
            </w:r>
            <w:r w:rsidR="005E63D2">
              <w:rPr>
                <w:noProof/>
                <w:webHidden/>
              </w:rPr>
              <w:fldChar w:fldCharType="separate"/>
            </w:r>
            <w:r w:rsidR="005E63D2">
              <w:rPr>
                <w:noProof/>
                <w:webHidden/>
              </w:rPr>
              <w:t>10</w:t>
            </w:r>
            <w:r w:rsidR="005E63D2">
              <w:rPr>
                <w:noProof/>
                <w:webHidden/>
              </w:rPr>
              <w:fldChar w:fldCharType="end"/>
            </w:r>
          </w:hyperlink>
        </w:p>
        <w:p w:rsidR="005E63D2" w:rsidRDefault="00F129D5">
          <w:pPr>
            <w:pStyle w:val="TOC1"/>
            <w:tabs>
              <w:tab w:val="right" w:leader="dot" w:pos="8630"/>
            </w:tabs>
            <w:rPr>
              <w:rFonts w:asciiTheme="minorHAnsi" w:eastAsiaTheme="minorEastAsia" w:hAnsiTheme="minorHAnsi" w:cstheme="minorBidi"/>
              <w:noProof/>
              <w:sz w:val="22"/>
              <w:szCs w:val="22"/>
            </w:rPr>
          </w:pPr>
          <w:hyperlink w:anchor="_Toc288847929" w:history="1">
            <w:r w:rsidR="005E63D2" w:rsidRPr="00DD1545">
              <w:rPr>
                <w:rStyle w:val="Hyperlink"/>
                <w:noProof/>
              </w:rPr>
              <w:t>Appendix</w:t>
            </w:r>
            <w:r w:rsidR="005E63D2">
              <w:rPr>
                <w:noProof/>
                <w:webHidden/>
              </w:rPr>
              <w:tab/>
            </w:r>
            <w:r w:rsidR="005E63D2">
              <w:rPr>
                <w:noProof/>
                <w:webHidden/>
              </w:rPr>
              <w:fldChar w:fldCharType="begin"/>
            </w:r>
            <w:r w:rsidR="005E63D2">
              <w:rPr>
                <w:noProof/>
                <w:webHidden/>
              </w:rPr>
              <w:instrText xml:space="preserve"> PAGEREF _Toc288847929 \h </w:instrText>
            </w:r>
            <w:r w:rsidR="005E63D2">
              <w:rPr>
                <w:noProof/>
                <w:webHidden/>
              </w:rPr>
            </w:r>
            <w:r w:rsidR="005E63D2">
              <w:rPr>
                <w:noProof/>
                <w:webHidden/>
              </w:rPr>
              <w:fldChar w:fldCharType="separate"/>
            </w:r>
            <w:r w:rsidR="005E63D2">
              <w:rPr>
                <w:noProof/>
                <w:webHidden/>
              </w:rPr>
              <w:t>10</w:t>
            </w:r>
            <w:r w:rsidR="005E63D2">
              <w:rPr>
                <w:noProof/>
                <w:webHidden/>
              </w:rPr>
              <w:fldChar w:fldCharType="end"/>
            </w:r>
          </w:hyperlink>
        </w:p>
        <w:p w:rsidR="00265261" w:rsidRDefault="00265261">
          <w:r>
            <w:rPr>
              <w:b/>
              <w:bCs/>
              <w:noProof/>
            </w:rPr>
            <w:fldChar w:fldCharType="end"/>
          </w:r>
        </w:p>
      </w:sdtContent>
    </w:sdt>
    <w:p w:rsidR="000450AE" w:rsidRDefault="000450AE"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C363DD" w:rsidRDefault="00C363DD" w:rsidP="00121940"/>
    <w:p w:rsidR="004A07B4" w:rsidRDefault="00140FC2" w:rsidP="004A07B4">
      <w:pPr>
        <w:pStyle w:val="Heading1"/>
      </w:pPr>
      <w:bookmarkStart w:id="1" w:name="_Toc288847919"/>
      <w:r>
        <w:lastRenderedPageBreak/>
        <w:t>Registry</w:t>
      </w:r>
      <w:r w:rsidR="004A07B4">
        <w:t xml:space="preserve">, </w:t>
      </w:r>
      <w:r>
        <w:t>Scripts</w:t>
      </w:r>
      <w:r w:rsidR="00D57CFB">
        <w:t xml:space="preserve"> Description</w:t>
      </w:r>
      <w:r w:rsidR="00CD4741">
        <w:t xml:space="preserve"> &amp; How-To I</w:t>
      </w:r>
      <w:r w:rsidR="00A01D60">
        <w:t>nstructions</w:t>
      </w:r>
      <w:bookmarkEnd w:id="1"/>
    </w:p>
    <w:p w:rsidR="00070BB9" w:rsidRDefault="00070BB9" w:rsidP="00070BB9"/>
    <w:p w:rsidR="00070BB9" w:rsidRDefault="00070BB9" w:rsidP="00070BB9"/>
    <w:p w:rsidR="00070BB9" w:rsidRDefault="00962F3E" w:rsidP="009E635B">
      <w:pPr>
        <w:pStyle w:val="Heading2"/>
      </w:pPr>
      <w:bookmarkStart w:id="2" w:name="_Toc288847920"/>
      <w:r>
        <w:t>Scripts Table:</w:t>
      </w:r>
      <w:bookmarkEnd w:id="2"/>
    </w:p>
    <w:p w:rsidR="00962F3E" w:rsidRDefault="00962F3E" w:rsidP="00070BB9"/>
    <w:tbl>
      <w:tblPr>
        <w:tblStyle w:val="TableGrid"/>
        <w:tblW w:w="0" w:type="auto"/>
        <w:tblLook w:val="04A0" w:firstRow="1" w:lastRow="0" w:firstColumn="1" w:lastColumn="0" w:noHBand="0" w:noVBand="1"/>
      </w:tblPr>
      <w:tblGrid>
        <w:gridCol w:w="4428"/>
        <w:gridCol w:w="4428"/>
      </w:tblGrid>
      <w:tr w:rsidR="00962F3E" w:rsidTr="00962F3E">
        <w:tc>
          <w:tcPr>
            <w:tcW w:w="4428" w:type="dxa"/>
          </w:tcPr>
          <w:p w:rsidR="00962F3E" w:rsidRDefault="00844BF7" w:rsidP="00070BB9">
            <w:r>
              <w:t>c</w:t>
            </w:r>
            <w:r w:rsidR="00962F3E">
              <w:t>hanges.reg</w:t>
            </w:r>
          </w:p>
        </w:tc>
        <w:tc>
          <w:tcPr>
            <w:tcW w:w="4428" w:type="dxa"/>
          </w:tcPr>
          <w:p w:rsidR="00962F3E" w:rsidRDefault="00962F3E" w:rsidP="00070BB9">
            <w:r>
              <w:t xml:space="preserve">File that will set-up O.S. </w:t>
            </w:r>
            <w:r w:rsidR="009E635B">
              <w:t>description of each of them is under this table</w:t>
            </w:r>
          </w:p>
        </w:tc>
      </w:tr>
      <w:tr w:rsidR="00962F3E" w:rsidTr="00962F3E">
        <w:tc>
          <w:tcPr>
            <w:tcW w:w="4428" w:type="dxa"/>
          </w:tcPr>
          <w:p w:rsidR="00962F3E" w:rsidRDefault="00844BF7" w:rsidP="00070BB9">
            <w:r>
              <w:t>d</w:t>
            </w:r>
            <w:r w:rsidR="00962F3E">
              <w:t>efrag.py</w:t>
            </w:r>
          </w:p>
        </w:tc>
        <w:tc>
          <w:tcPr>
            <w:tcW w:w="4428" w:type="dxa"/>
          </w:tcPr>
          <w:p w:rsidR="00962F3E" w:rsidRDefault="00962F3E" w:rsidP="00070BB9">
            <w:r>
              <w:t>Defragment hard drive</w:t>
            </w:r>
          </w:p>
        </w:tc>
      </w:tr>
      <w:tr w:rsidR="00962F3E" w:rsidTr="00962F3E">
        <w:tc>
          <w:tcPr>
            <w:tcW w:w="4428" w:type="dxa"/>
          </w:tcPr>
          <w:p w:rsidR="00962F3E" w:rsidRDefault="00962F3E" w:rsidP="00070BB9">
            <w:r>
              <w:t>mountScript.py</w:t>
            </w:r>
          </w:p>
        </w:tc>
        <w:tc>
          <w:tcPr>
            <w:tcW w:w="4428" w:type="dxa"/>
          </w:tcPr>
          <w:p w:rsidR="00962F3E" w:rsidRDefault="00962F3E" w:rsidP="00070BB9">
            <w:r>
              <w:t xml:space="preserve">Python script to mount </w:t>
            </w:r>
            <w:r w:rsidR="00DA7220">
              <w:t>network drive</w:t>
            </w:r>
          </w:p>
        </w:tc>
      </w:tr>
      <w:tr w:rsidR="00962F3E" w:rsidTr="00962F3E">
        <w:tc>
          <w:tcPr>
            <w:tcW w:w="4428" w:type="dxa"/>
          </w:tcPr>
          <w:p w:rsidR="00962F3E" w:rsidRDefault="00844BF7" w:rsidP="00070BB9">
            <w:r>
              <w:t>r</w:t>
            </w:r>
            <w:r w:rsidR="00DA7220">
              <w:t>estore.py</w:t>
            </w:r>
          </w:p>
        </w:tc>
        <w:tc>
          <w:tcPr>
            <w:tcW w:w="4428" w:type="dxa"/>
          </w:tcPr>
          <w:p w:rsidR="00962F3E" w:rsidRDefault="00DA7220" w:rsidP="00070BB9">
            <w:r>
              <w:t>To restore user home directory from network drive back-up</w:t>
            </w:r>
          </w:p>
        </w:tc>
      </w:tr>
      <w:tr w:rsidR="00962F3E" w:rsidTr="00962F3E">
        <w:tc>
          <w:tcPr>
            <w:tcW w:w="4428" w:type="dxa"/>
          </w:tcPr>
          <w:p w:rsidR="00962F3E" w:rsidRDefault="00844BF7" w:rsidP="00070BB9">
            <w:r>
              <w:t>b</w:t>
            </w:r>
            <w:r w:rsidR="00DA7220">
              <w:t>ackup.py</w:t>
            </w:r>
          </w:p>
        </w:tc>
        <w:tc>
          <w:tcPr>
            <w:tcW w:w="4428" w:type="dxa"/>
          </w:tcPr>
          <w:p w:rsidR="00962F3E" w:rsidRDefault="00DA7220" w:rsidP="00070BB9">
            <w:r>
              <w:t>To back up user home directory into network drive</w:t>
            </w:r>
          </w:p>
        </w:tc>
      </w:tr>
    </w:tbl>
    <w:p w:rsidR="00070BB9" w:rsidRDefault="00070BB9" w:rsidP="00070BB9"/>
    <w:p w:rsidR="00070BB9" w:rsidRDefault="00070BB9" w:rsidP="00070BB9"/>
    <w:p w:rsidR="00070BB9" w:rsidRPr="00070BB9" w:rsidRDefault="00070BB9" w:rsidP="00070BB9"/>
    <w:p w:rsidR="006F115E" w:rsidRDefault="00263C20" w:rsidP="00263C20">
      <w:pPr>
        <w:pStyle w:val="Heading2"/>
      </w:pPr>
      <w:bookmarkStart w:id="3" w:name="_Toc288847921"/>
      <w:r>
        <w:t>Instructions for help desk to complete process from start to finish</w:t>
      </w:r>
      <w:bookmarkEnd w:id="3"/>
    </w:p>
    <w:p w:rsidR="00D763DF" w:rsidRDefault="00D763DF" w:rsidP="00D763DF"/>
    <w:p w:rsidR="0005355A" w:rsidRDefault="00AD30E5" w:rsidP="00367FF5">
      <w:pPr>
        <w:pStyle w:val="Heading3"/>
        <w:numPr>
          <w:ilvl w:val="0"/>
          <w:numId w:val="19"/>
        </w:numPr>
      </w:pPr>
      <w:bookmarkStart w:id="4" w:name="_Toc288847922"/>
      <w:r>
        <w:t>Backup data to network (or external drive) Instructions</w:t>
      </w:r>
      <w:r w:rsidR="00677974">
        <w:t xml:space="preserve"> using terminal</w:t>
      </w:r>
      <w:r>
        <w:t>:</w:t>
      </w:r>
      <w:bookmarkEnd w:id="4"/>
    </w:p>
    <w:p w:rsidR="009F4726" w:rsidRDefault="00512393" w:rsidP="00CD571A">
      <w:pPr>
        <w:pStyle w:val="ListParagraph"/>
        <w:numPr>
          <w:ilvl w:val="1"/>
          <w:numId w:val="19"/>
        </w:numPr>
      </w:pPr>
      <w:r>
        <w:t>Click start button</w:t>
      </w:r>
    </w:p>
    <w:p w:rsidR="00512393" w:rsidRDefault="00512393" w:rsidP="00CD571A">
      <w:pPr>
        <w:pStyle w:val="ListParagraph"/>
        <w:numPr>
          <w:ilvl w:val="1"/>
          <w:numId w:val="19"/>
        </w:numPr>
      </w:pPr>
      <w:r>
        <w:t>Click on run</w:t>
      </w:r>
    </w:p>
    <w:p w:rsidR="009F4726" w:rsidRDefault="009F4726" w:rsidP="00CD571A">
      <w:pPr>
        <w:pStyle w:val="ListParagraph"/>
        <w:numPr>
          <w:ilvl w:val="1"/>
          <w:numId w:val="19"/>
        </w:numPr>
      </w:pPr>
      <w:r>
        <w:t xml:space="preserve">Then type cd </w:t>
      </w:r>
      <w:r w:rsidR="00512393">
        <w:t>c:\</w:t>
      </w:r>
      <w:r>
        <w:t>scripts</w:t>
      </w:r>
    </w:p>
    <w:p w:rsidR="009F4726" w:rsidRDefault="009F4726" w:rsidP="00CD571A">
      <w:pPr>
        <w:pStyle w:val="ListParagraph"/>
        <w:numPr>
          <w:ilvl w:val="1"/>
          <w:numId w:val="19"/>
        </w:numPr>
      </w:pPr>
      <w:r>
        <w:t>Then run script: python mountScript.py</w:t>
      </w:r>
    </w:p>
    <w:p w:rsidR="009F4726" w:rsidRDefault="009F4726" w:rsidP="00CD571A">
      <w:pPr>
        <w:pStyle w:val="ListParagraph"/>
        <w:numPr>
          <w:ilvl w:val="1"/>
          <w:numId w:val="19"/>
        </w:numPr>
      </w:pPr>
      <w:r>
        <w:t xml:space="preserve">Then run back-up script: assuming you are in folder </w:t>
      </w:r>
      <w:r w:rsidR="00512393">
        <w:t>c:\scripts</w:t>
      </w:r>
      <w:r>
        <w:t>, type python backup.py</w:t>
      </w:r>
    </w:p>
    <w:p w:rsidR="00CD571A" w:rsidRDefault="009F4726" w:rsidP="009F4726">
      <w:pPr>
        <w:pStyle w:val="ListParagraph"/>
        <w:numPr>
          <w:ilvl w:val="1"/>
          <w:numId w:val="19"/>
        </w:numPr>
      </w:pPr>
      <w:r>
        <w:t>Done</w:t>
      </w:r>
    </w:p>
    <w:p w:rsidR="00625DD7" w:rsidRDefault="00625DD7" w:rsidP="00625DD7">
      <w:pPr>
        <w:pStyle w:val="Heading3"/>
        <w:numPr>
          <w:ilvl w:val="0"/>
          <w:numId w:val="19"/>
        </w:numPr>
      </w:pPr>
      <w:bookmarkStart w:id="5" w:name="_Toc288847923"/>
      <w:r>
        <w:t>Restore data on a computer</w:t>
      </w:r>
      <w:r w:rsidR="00BD6A21">
        <w:t xml:space="preserve"> from terminal:</w:t>
      </w:r>
      <w:bookmarkEnd w:id="5"/>
    </w:p>
    <w:p w:rsidR="009F4726" w:rsidRDefault="00512393" w:rsidP="009F4726">
      <w:pPr>
        <w:pStyle w:val="ListParagraph"/>
        <w:numPr>
          <w:ilvl w:val="1"/>
          <w:numId w:val="19"/>
        </w:numPr>
      </w:pPr>
      <w:r>
        <w:t>Click start button</w:t>
      </w:r>
    </w:p>
    <w:p w:rsidR="00512393" w:rsidRDefault="00512393" w:rsidP="009F4726">
      <w:pPr>
        <w:pStyle w:val="ListParagraph"/>
        <w:numPr>
          <w:ilvl w:val="1"/>
          <w:numId w:val="19"/>
        </w:numPr>
      </w:pPr>
      <w:r>
        <w:t>Click on run</w:t>
      </w:r>
    </w:p>
    <w:p w:rsidR="009F4726" w:rsidRDefault="009F4726" w:rsidP="009F4726">
      <w:pPr>
        <w:pStyle w:val="ListParagraph"/>
        <w:numPr>
          <w:ilvl w:val="1"/>
          <w:numId w:val="19"/>
        </w:numPr>
      </w:pPr>
      <w:r>
        <w:t xml:space="preserve">Then </w:t>
      </w:r>
      <w:r w:rsidR="00512393">
        <w:t>type cd c:\scripts</w:t>
      </w:r>
    </w:p>
    <w:p w:rsidR="009F4726" w:rsidRDefault="009F4726" w:rsidP="009F4726">
      <w:pPr>
        <w:pStyle w:val="ListParagraph"/>
        <w:numPr>
          <w:ilvl w:val="1"/>
          <w:numId w:val="19"/>
        </w:numPr>
      </w:pPr>
      <w:r>
        <w:t>Then run script: python mountScript.py</w:t>
      </w:r>
    </w:p>
    <w:p w:rsidR="009F4726" w:rsidRDefault="009F4726" w:rsidP="009F4726">
      <w:pPr>
        <w:pStyle w:val="ListParagraph"/>
        <w:numPr>
          <w:ilvl w:val="1"/>
          <w:numId w:val="19"/>
        </w:numPr>
      </w:pPr>
      <w:r>
        <w:t xml:space="preserve">Then run back-up script: assuming you are in folder </w:t>
      </w:r>
      <w:r w:rsidR="00512393">
        <w:t>c:\scripts</w:t>
      </w:r>
      <w:r>
        <w:t>, type python restore.py</w:t>
      </w:r>
    </w:p>
    <w:p w:rsidR="009F4726" w:rsidRDefault="009F4726" w:rsidP="009F4726">
      <w:pPr>
        <w:pStyle w:val="ListParagraph"/>
        <w:numPr>
          <w:ilvl w:val="1"/>
          <w:numId w:val="19"/>
        </w:numPr>
      </w:pPr>
      <w:r>
        <w:t>Done</w:t>
      </w:r>
    </w:p>
    <w:p w:rsidR="00AD30E5" w:rsidRPr="00AD30E5" w:rsidRDefault="00AD30E5" w:rsidP="00AD30E5"/>
    <w:p w:rsidR="00D763DF" w:rsidRDefault="008841BC" w:rsidP="008841BC">
      <w:pPr>
        <w:pStyle w:val="Heading3"/>
        <w:numPr>
          <w:ilvl w:val="0"/>
          <w:numId w:val="19"/>
        </w:numPr>
      </w:pPr>
      <w:bookmarkStart w:id="6" w:name="_Toc288847924"/>
      <w:r>
        <w:t>Task Scheduler configuration</w:t>
      </w:r>
      <w:bookmarkEnd w:id="6"/>
    </w:p>
    <w:p w:rsidR="008841BC" w:rsidRDefault="001F4ABF" w:rsidP="008841BC">
      <w:pPr>
        <w:pStyle w:val="ListParagraph"/>
        <w:numPr>
          <w:ilvl w:val="1"/>
          <w:numId w:val="19"/>
        </w:numPr>
      </w:pPr>
      <w:r>
        <w:t>Click Start button</w:t>
      </w:r>
    </w:p>
    <w:p w:rsidR="001F4ABF" w:rsidRDefault="001F4ABF" w:rsidP="008841BC">
      <w:pPr>
        <w:pStyle w:val="ListParagraph"/>
        <w:numPr>
          <w:ilvl w:val="1"/>
          <w:numId w:val="19"/>
        </w:numPr>
      </w:pPr>
      <w:r>
        <w:t>Click on Control Panel</w:t>
      </w:r>
    </w:p>
    <w:p w:rsidR="001F4ABF" w:rsidRDefault="001F4ABF" w:rsidP="008841BC">
      <w:pPr>
        <w:pStyle w:val="ListParagraph"/>
        <w:numPr>
          <w:ilvl w:val="1"/>
          <w:numId w:val="19"/>
        </w:numPr>
      </w:pPr>
      <w:r>
        <w:lastRenderedPageBreak/>
        <w:t>Click on Schedule Tasks</w:t>
      </w:r>
    </w:p>
    <w:p w:rsidR="001F4ABF" w:rsidRDefault="00934A6E" w:rsidP="008841BC">
      <w:pPr>
        <w:pStyle w:val="ListParagraph"/>
        <w:numPr>
          <w:ilvl w:val="1"/>
          <w:numId w:val="19"/>
        </w:numPr>
      </w:pPr>
      <w:r>
        <w:t>To add a task click on Add Scheduled Task</w:t>
      </w:r>
    </w:p>
    <w:p w:rsidR="00512393" w:rsidRDefault="00512393" w:rsidP="008841BC">
      <w:pPr>
        <w:pStyle w:val="ListParagraph"/>
        <w:numPr>
          <w:ilvl w:val="1"/>
          <w:numId w:val="19"/>
        </w:numPr>
      </w:pPr>
      <w:r>
        <w:t>Click Next</w:t>
      </w:r>
    </w:p>
    <w:p w:rsidR="00512393" w:rsidRDefault="00C031A8" w:rsidP="008841BC">
      <w:pPr>
        <w:pStyle w:val="ListParagraph"/>
        <w:numPr>
          <w:ilvl w:val="1"/>
          <w:numId w:val="19"/>
        </w:numPr>
      </w:pPr>
      <w:r>
        <w:t>Click on browse and go to location c:\scripts</w:t>
      </w:r>
      <w:r w:rsidR="008F527F">
        <w:t xml:space="preserve"> the find script desired to run</w:t>
      </w:r>
      <w:r w:rsidR="00E725BD">
        <w:t xml:space="preserve"> (for instance restore.py)</w:t>
      </w:r>
      <w:r w:rsidR="008F527F">
        <w:t xml:space="preserve"> in the scheduled task.</w:t>
      </w:r>
    </w:p>
    <w:p w:rsidR="00FE2834" w:rsidRDefault="00FE2834" w:rsidP="008841BC">
      <w:pPr>
        <w:pStyle w:val="ListParagraph"/>
        <w:numPr>
          <w:ilvl w:val="1"/>
          <w:numId w:val="19"/>
        </w:numPr>
      </w:pPr>
      <w:r>
        <w:t>Type a name for the task</w:t>
      </w:r>
    </w:p>
    <w:p w:rsidR="00FE2834" w:rsidRDefault="00FE2834" w:rsidP="008841BC">
      <w:pPr>
        <w:pStyle w:val="ListParagraph"/>
        <w:numPr>
          <w:ilvl w:val="1"/>
          <w:numId w:val="19"/>
        </w:numPr>
      </w:pPr>
      <w:r>
        <w:t>Click next</w:t>
      </w:r>
    </w:p>
    <w:p w:rsidR="00FE2834" w:rsidRDefault="00FE2834" w:rsidP="008841BC">
      <w:pPr>
        <w:pStyle w:val="ListParagraph"/>
        <w:numPr>
          <w:ilvl w:val="1"/>
          <w:numId w:val="19"/>
        </w:numPr>
      </w:pPr>
      <w:r>
        <w:t>Indicate how often the task is supposed to happen for the user.</w:t>
      </w:r>
    </w:p>
    <w:p w:rsidR="00FE2834" w:rsidRDefault="00FE2834" w:rsidP="008841BC">
      <w:pPr>
        <w:pStyle w:val="ListParagraph"/>
        <w:numPr>
          <w:ilvl w:val="1"/>
          <w:numId w:val="19"/>
        </w:numPr>
      </w:pPr>
      <w:r>
        <w:t>Click Next</w:t>
      </w:r>
    </w:p>
    <w:p w:rsidR="00FE2834" w:rsidRDefault="00FE2834" w:rsidP="008841BC">
      <w:pPr>
        <w:pStyle w:val="ListParagraph"/>
        <w:numPr>
          <w:ilvl w:val="1"/>
          <w:numId w:val="19"/>
        </w:numPr>
      </w:pPr>
      <w:r>
        <w:t>Indicate date, time, and frequency to start this task.</w:t>
      </w:r>
    </w:p>
    <w:p w:rsidR="001F09A7" w:rsidRDefault="001F09A7" w:rsidP="008841BC">
      <w:pPr>
        <w:pStyle w:val="ListParagraph"/>
        <w:numPr>
          <w:ilvl w:val="1"/>
          <w:numId w:val="19"/>
        </w:numPr>
      </w:pPr>
      <w:r>
        <w:t>Click Next</w:t>
      </w:r>
    </w:p>
    <w:p w:rsidR="001F09A7" w:rsidRDefault="001F09A7" w:rsidP="008841BC">
      <w:pPr>
        <w:pStyle w:val="ListParagraph"/>
        <w:numPr>
          <w:ilvl w:val="1"/>
          <w:numId w:val="19"/>
        </w:numPr>
      </w:pPr>
      <w:r>
        <w:t>Enter username and password of the user, since system may need them to run tasks.</w:t>
      </w:r>
    </w:p>
    <w:p w:rsidR="001F09A7" w:rsidRDefault="008B7DBF" w:rsidP="008841BC">
      <w:pPr>
        <w:pStyle w:val="ListParagraph"/>
        <w:numPr>
          <w:ilvl w:val="1"/>
          <w:numId w:val="19"/>
        </w:numPr>
      </w:pPr>
      <w:r>
        <w:t>Click Next</w:t>
      </w:r>
    </w:p>
    <w:p w:rsidR="008B7DBF" w:rsidRDefault="008B7DBF" w:rsidP="008841BC">
      <w:pPr>
        <w:pStyle w:val="ListParagraph"/>
        <w:numPr>
          <w:ilvl w:val="1"/>
          <w:numId w:val="19"/>
        </w:numPr>
      </w:pPr>
      <w:r>
        <w:t>Click Finish</w:t>
      </w:r>
    </w:p>
    <w:p w:rsidR="00553438" w:rsidRDefault="00553438" w:rsidP="00553438">
      <w:pPr>
        <w:ind w:left="1080"/>
      </w:pPr>
      <w:r>
        <w:t>Below are screenshots of scheduled tasks:</w:t>
      </w:r>
    </w:p>
    <w:p w:rsidR="001778B1" w:rsidRDefault="001778B1" w:rsidP="00553438">
      <w:pPr>
        <w:ind w:left="1080"/>
      </w:pPr>
    </w:p>
    <w:p w:rsidR="001778B1" w:rsidRDefault="001778B1" w:rsidP="00553438">
      <w:pPr>
        <w:ind w:left="1080"/>
        <w:sectPr w:rsidR="001778B1" w:rsidSect="00B06D03">
          <w:headerReference w:type="even" r:id="rId10"/>
          <w:headerReference w:type="default" r:id="rId11"/>
          <w:footerReference w:type="even" r:id="rId12"/>
          <w:footerReference w:type="default" r:id="rId13"/>
          <w:headerReference w:type="first" r:id="rId14"/>
          <w:footerReference w:type="first" r:id="rId15"/>
          <w:pgSz w:w="12240" w:h="15840" w:code="1"/>
          <w:pgMar w:top="647" w:right="1800" w:bottom="1440" w:left="1800" w:header="720" w:footer="720" w:gutter="0"/>
          <w:cols w:space="720"/>
          <w:titlePg/>
          <w:docGrid w:linePitch="360"/>
        </w:sectPr>
      </w:pPr>
    </w:p>
    <w:p w:rsidR="00553438" w:rsidRPr="008841BC" w:rsidRDefault="001778B1" w:rsidP="00553438">
      <w:pPr>
        <w:ind w:left="1080"/>
      </w:pPr>
      <w:r>
        <w:rPr>
          <w:noProof/>
        </w:rPr>
        <w:lastRenderedPageBreak/>
        <w:drawing>
          <wp:inline distT="0" distB="0" distL="0" distR="0" wp14:anchorId="75DEFF25" wp14:editId="06EF26DB">
            <wp:extent cx="2341371" cy="168302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341141" cy="1682860"/>
                    </a:xfrm>
                    <a:prstGeom prst="rect">
                      <a:avLst/>
                    </a:prstGeom>
                    <a:noFill/>
                    <a:ln w="9525">
                      <a:noFill/>
                      <a:miter lim="800000"/>
                      <a:headEnd/>
                      <a:tailEnd/>
                    </a:ln>
                  </pic:spPr>
                </pic:pic>
              </a:graphicData>
            </a:graphic>
          </wp:inline>
        </w:drawing>
      </w:r>
      <w:r w:rsidR="00553438">
        <w:t xml:space="preserve"> </w:t>
      </w:r>
      <w:r>
        <w:rPr>
          <w:noProof/>
        </w:rPr>
        <w:drawing>
          <wp:inline distT="0" distB="0" distL="0" distR="0" wp14:anchorId="1FB24F24" wp14:editId="1692D8AB">
            <wp:extent cx="2358887" cy="1654926"/>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371364" cy="1663680"/>
                    </a:xfrm>
                    <a:prstGeom prst="rect">
                      <a:avLst/>
                    </a:prstGeom>
                    <a:noFill/>
                    <a:ln w="9525">
                      <a:noFill/>
                      <a:miter lim="800000"/>
                      <a:headEnd/>
                      <a:tailEnd/>
                    </a:ln>
                  </pic:spPr>
                </pic:pic>
              </a:graphicData>
            </a:graphic>
          </wp:inline>
        </w:drawing>
      </w:r>
    </w:p>
    <w:p w:rsidR="001778B1" w:rsidRDefault="001778B1" w:rsidP="00E86EB5">
      <w:pPr>
        <w:pStyle w:val="Heading2"/>
        <w:sectPr w:rsidR="001778B1" w:rsidSect="001778B1">
          <w:type w:val="continuous"/>
          <w:pgSz w:w="12240" w:h="15840" w:code="1"/>
          <w:pgMar w:top="647" w:right="1800" w:bottom="1440" w:left="1800" w:header="720" w:footer="720" w:gutter="0"/>
          <w:cols w:space="720"/>
          <w:titlePg/>
          <w:docGrid w:linePitch="360"/>
        </w:sectPr>
      </w:pPr>
    </w:p>
    <w:p w:rsidR="001778B1" w:rsidRDefault="001778B1" w:rsidP="00E86EB5">
      <w:pPr>
        <w:pStyle w:val="Heading2"/>
        <w:sectPr w:rsidR="001778B1" w:rsidSect="001778B1">
          <w:type w:val="continuous"/>
          <w:pgSz w:w="12240" w:h="15840" w:code="1"/>
          <w:pgMar w:top="647" w:right="1800" w:bottom="1440" w:left="1800" w:header="720" w:footer="720" w:gutter="0"/>
          <w:cols w:space="720"/>
          <w:titlePg/>
          <w:docGrid w:linePitch="360"/>
        </w:sectPr>
      </w:pPr>
    </w:p>
    <w:p w:rsidR="00661FE4" w:rsidRDefault="00E86EB5" w:rsidP="00DC1FE0">
      <w:pPr>
        <w:pStyle w:val="Heading3"/>
        <w:numPr>
          <w:ilvl w:val="0"/>
          <w:numId w:val="19"/>
        </w:numPr>
      </w:pPr>
      <w:bookmarkStart w:id="7" w:name="_Toc288847925"/>
      <w:r>
        <w:lastRenderedPageBreak/>
        <w:t>Registry changes that have to be made</w:t>
      </w:r>
      <w:bookmarkEnd w:id="7"/>
    </w:p>
    <w:p w:rsidR="001B617E" w:rsidRPr="001B617E" w:rsidRDefault="001B617E" w:rsidP="00B00214">
      <w:pPr>
        <w:pStyle w:val="Heading4"/>
        <w:numPr>
          <w:ilvl w:val="1"/>
          <w:numId w:val="19"/>
        </w:numPr>
      </w:pPr>
      <w:r>
        <w:t>To Enable the CTRL+ALT+DEL requirement for logon</w:t>
      </w:r>
    </w:p>
    <w:p w:rsidR="00D4455B" w:rsidRPr="00D4455B" w:rsidRDefault="00D4455B" w:rsidP="00D4455B"/>
    <w:p w:rsidR="00E86EB5" w:rsidRPr="00BE0E68" w:rsidRDefault="00E86EB5" w:rsidP="00DD5F7B">
      <w:pPr>
        <w:pStyle w:val="ListParagraph"/>
        <w:ind w:left="1440"/>
      </w:pPr>
      <w:r w:rsidRPr="00BE0E68">
        <w:t>[HKEY_LOCAL_MACHINE\SOFTWARE\Microsoft\Windows NT\CurrentVersion\Winlogon]</w:t>
      </w:r>
    </w:p>
    <w:p w:rsidR="00E86EB5" w:rsidRPr="00BE0E68" w:rsidRDefault="00E86EB5" w:rsidP="00DD5F7B">
      <w:pPr>
        <w:pStyle w:val="ListParagraph"/>
        <w:ind w:left="1440"/>
      </w:pPr>
      <w:r w:rsidRPr="00BE0E68">
        <w:t>"DisableCAD"=dword:00000000</w:t>
      </w:r>
    </w:p>
    <w:p w:rsidR="00E86EB5" w:rsidRPr="00BE0E68" w:rsidRDefault="00E86EB5" w:rsidP="00DD5F7B">
      <w:pPr>
        <w:pStyle w:val="ListParagraph"/>
        <w:ind w:left="1440"/>
      </w:pPr>
      <w:r w:rsidRPr="00BE0E68">
        <w:t>"LogonType"=dword:00000000</w:t>
      </w:r>
    </w:p>
    <w:p w:rsidR="00E86EB5" w:rsidRDefault="00E86EB5" w:rsidP="00DD5F7B">
      <w:pPr>
        <w:pStyle w:val="ListParagraph"/>
        <w:ind w:left="1440"/>
        <w:rPr>
          <w:color w:val="FF0000"/>
        </w:rPr>
      </w:pPr>
    </w:p>
    <w:p w:rsidR="00E86EB5" w:rsidRPr="00BE0E68" w:rsidRDefault="00E86EB5" w:rsidP="00DD5F7B">
      <w:pPr>
        <w:pStyle w:val="ListParagraph"/>
        <w:ind w:left="1440"/>
        <w:rPr>
          <w:color w:val="FF0000"/>
        </w:rPr>
      </w:pPr>
      <w:r w:rsidRPr="00BE0E68">
        <w:rPr>
          <w:color w:val="FF0000"/>
        </w:rPr>
        <w:t>This script will make it so that anytime user starts up computer, it will force user to press CTRL+ALT+DEL and log into the machine, see figure below:</w:t>
      </w:r>
    </w:p>
    <w:p w:rsidR="00E86EB5" w:rsidRDefault="00E86EB5" w:rsidP="00E86EB5">
      <w:pPr>
        <w:pStyle w:val="ListParagraph"/>
      </w:pPr>
    </w:p>
    <w:p w:rsidR="00E86EB5" w:rsidRDefault="00E86EB5" w:rsidP="00E86EB5">
      <w:pPr>
        <w:pStyle w:val="ListParagraph"/>
      </w:pPr>
      <w:r>
        <w:rPr>
          <w:noProof/>
        </w:rPr>
        <w:lastRenderedPageBreak/>
        <w:drawing>
          <wp:inline distT="0" distB="0" distL="0" distR="0" wp14:anchorId="1A8EE1A1" wp14:editId="7672983B">
            <wp:extent cx="4171123" cy="333689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173643" cy="3338914"/>
                    </a:xfrm>
                    <a:prstGeom prst="rect">
                      <a:avLst/>
                    </a:prstGeom>
                    <a:noFill/>
                    <a:ln w="9525">
                      <a:noFill/>
                      <a:miter lim="800000"/>
                      <a:headEnd/>
                      <a:tailEnd/>
                    </a:ln>
                  </pic:spPr>
                </pic:pic>
              </a:graphicData>
            </a:graphic>
          </wp:inline>
        </w:drawing>
      </w:r>
      <w:r w:rsidRPr="00C84F29">
        <w:t xml:space="preserve">  </w:t>
      </w:r>
    </w:p>
    <w:p w:rsidR="00E86EB5" w:rsidRDefault="00E86EB5" w:rsidP="00E86EB5">
      <w:pPr>
        <w:pStyle w:val="ListParagraph"/>
      </w:pPr>
    </w:p>
    <w:p w:rsidR="00E86EB5" w:rsidRDefault="00E86EB5" w:rsidP="00B43B01">
      <w:pPr>
        <w:pStyle w:val="Heading4"/>
        <w:numPr>
          <w:ilvl w:val="1"/>
          <w:numId w:val="19"/>
        </w:numPr>
      </w:pPr>
      <w:r>
        <w:t xml:space="preserve">Pop-up Message text for users attempting to log on </w:t>
      </w:r>
      <w:r w:rsidR="005F4C29">
        <w:t>&amp;</w:t>
      </w:r>
      <w:r>
        <w:t xml:space="preserve"> company title on pop up box.</w:t>
      </w:r>
    </w:p>
    <w:p w:rsidR="00E86EB5" w:rsidRDefault="00E86EB5" w:rsidP="00E86EB5">
      <w:pPr>
        <w:pStyle w:val="ListParagraph"/>
      </w:pPr>
    </w:p>
    <w:p w:rsidR="00E86EB5" w:rsidRDefault="00E86EB5" w:rsidP="00DD5F7B">
      <w:pPr>
        <w:pStyle w:val="ListParagraph"/>
        <w:ind w:left="1440"/>
      </w:pPr>
      <w:r>
        <w:t>[HKEY_LOCAL_MACHINE\SOFTWARE\Microsoft\Windows NT\CurrentVersion\Winlogon]</w:t>
      </w:r>
    </w:p>
    <w:p w:rsidR="00E86EB5" w:rsidRDefault="00E86EB5" w:rsidP="00DD5F7B">
      <w:pPr>
        <w:pStyle w:val="ListParagraph"/>
        <w:ind w:left="1440"/>
      </w:pPr>
      <w:r>
        <w:t>"LegalNoticeCaption"="MyDoggy Pedigree Pet Company"</w:t>
      </w:r>
    </w:p>
    <w:p w:rsidR="00E86EB5" w:rsidRDefault="00E86EB5" w:rsidP="00DD5F7B">
      <w:pPr>
        <w:pStyle w:val="ListParagraph"/>
        <w:ind w:left="1440"/>
      </w:pPr>
      <w:r>
        <w:t>"LegalNoticeText"="this is my Message text for users attempting to log on"</w:t>
      </w:r>
    </w:p>
    <w:p w:rsidR="00E86EB5" w:rsidRDefault="00E86EB5" w:rsidP="00DD5F7B">
      <w:pPr>
        <w:pStyle w:val="ListParagraph"/>
        <w:ind w:left="1440"/>
      </w:pPr>
    </w:p>
    <w:p w:rsidR="00E86EB5" w:rsidRPr="0084656A" w:rsidRDefault="00E86EB5" w:rsidP="00DD5F7B">
      <w:pPr>
        <w:pStyle w:val="ListParagraph"/>
        <w:ind w:left="1440"/>
        <w:rPr>
          <w:color w:val="FF0000"/>
        </w:rPr>
      </w:pPr>
      <w:r w:rsidRPr="0084656A">
        <w:rPr>
          <w:color w:val="FF0000"/>
        </w:rPr>
        <w:t>This script will make it so that anytime users attempt to log into the computer it will pop up a message to the user</w:t>
      </w:r>
      <w:r>
        <w:rPr>
          <w:color w:val="FF0000"/>
        </w:rPr>
        <w:t xml:space="preserve"> with name of company as title</w:t>
      </w:r>
      <w:r w:rsidRPr="0084656A">
        <w:rPr>
          <w:color w:val="FF0000"/>
        </w:rPr>
        <w:t>. See figure below:</w:t>
      </w:r>
    </w:p>
    <w:p w:rsidR="00E86EB5" w:rsidRDefault="00E86EB5" w:rsidP="00E86EB5">
      <w:pPr>
        <w:pStyle w:val="ListParagraph"/>
        <w:rPr>
          <w:noProof/>
        </w:rPr>
      </w:pPr>
      <w:r>
        <w:rPr>
          <w:noProof/>
        </w:rPr>
        <w:lastRenderedPageBreak/>
        <w:t xml:space="preserve"> </w:t>
      </w:r>
      <w:r>
        <w:rPr>
          <w:noProof/>
        </w:rPr>
        <w:drawing>
          <wp:inline distT="0" distB="0" distL="0" distR="0" wp14:anchorId="2546F8DC" wp14:editId="2EC5D947">
            <wp:extent cx="4144616" cy="331569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147121" cy="3317697"/>
                    </a:xfrm>
                    <a:prstGeom prst="rect">
                      <a:avLst/>
                    </a:prstGeom>
                    <a:noFill/>
                    <a:ln w="9525">
                      <a:noFill/>
                      <a:miter lim="800000"/>
                      <a:headEnd/>
                      <a:tailEnd/>
                    </a:ln>
                  </pic:spPr>
                </pic:pic>
              </a:graphicData>
            </a:graphic>
          </wp:inline>
        </w:drawing>
      </w:r>
    </w:p>
    <w:p w:rsidR="00E86EB5" w:rsidRDefault="00E86EB5" w:rsidP="00E86EB5">
      <w:pPr>
        <w:pStyle w:val="ListParagraph"/>
        <w:rPr>
          <w:noProof/>
        </w:rPr>
      </w:pPr>
    </w:p>
    <w:p w:rsidR="00E86EB5" w:rsidRDefault="00E86EB5" w:rsidP="00B43B01">
      <w:pPr>
        <w:pStyle w:val="Heading4"/>
        <w:numPr>
          <w:ilvl w:val="1"/>
          <w:numId w:val="19"/>
        </w:numPr>
      </w:pPr>
      <w:r>
        <w:t>Screen Lock:</w:t>
      </w:r>
    </w:p>
    <w:p w:rsidR="00E86EB5" w:rsidRDefault="00E86EB5" w:rsidP="00955164">
      <w:pPr>
        <w:pStyle w:val="Heading4"/>
        <w:numPr>
          <w:ilvl w:val="2"/>
          <w:numId w:val="14"/>
        </w:numPr>
      </w:pPr>
      <w:r>
        <w:t>Screen-saver comes on automatically after 1 minute.</w:t>
      </w:r>
    </w:p>
    <w:p w:rsidR="00E86EB5" w:rsidRDefault="00E86EB5" w:rsidP="00E86EB5">
      <w:pPr>
        <w:pStyle w:val="ListParagraph"/>
        <w:ind w:left="1440"/>
      </w:pPr>
    </w:p>
    <w:p w:rsidR="00E86EB5" w:rsidRDefault="00E86EB5" w:rsidP="00DD5F7B">
      <w:pPr>
        <w:pStyle w:val="ListParagraph"/>
        <w:ind w:left="1980"/>
      </w:pPr>
      <w:r>
        <w:t>[HKEY_CURRENT_USER\Control Panel\Desktop]</w:t>
      </w:r>
    </w:p>
    <w:p w:rsidR="00E86EB5" w:rsidRDefault="00E86EB5" w:rsidP="00DD5F7B">
      <w:pPr>
        <w:pStyle w:val="ListParagraph"/>
        <w:ind w:left="1980"/>
      </w:pPr>
      <w:r>
        <w:t>"ScreenSaveTimeOut"="60"</w:t>
      </w:r>
    </w:p>
    <w:p w:rsidR="00E86EB5" w:rsidRDefault="00E86EB5" w:rsidP="00DD5F7B">
      <w:pPr>
        <w:pStyle w:val="ListParagraph"/>
        <w:ind w:left="1980"/>
      </w:pPr>
    </w:p>
    <w:p w:rsidR="00E86EB5" w:rsidRDefault="00E86EB5" w:rsidP="00DD5F7B">
      <w:pPr>
        <w:pStyle w:val="ListParagraph"/>
        <w:ind w:left="1980"/>
      </w:pPr>
      <w:r>
        <w:t>See figure below:</w:t>
      </w:r>
    </w:p>
    <w:p w:rsidR="00DD5F7B" w:rsidRDefault="00DD5F7B" w:rsidP="00DD5F7B">
      <w:pPr>
        <w:pStyle w:val="ListParagraph"/>
        <w:ind w:left="1980"/>
      </w:pPr>
    </w:p>
    <w:p w:rsidR="00E86EB5" w:rsidRDefault="00E86EB5" w:rsidP="00E86EB5">
      <w:pPr>
        <w:pStyle w:val="ListParagraph"/>
        <w:ind w:left="1440"/>
      </w:pPr>
      <w:r>
        <w:rPr>
          <w:noProof/>
        </w:rPr>
        <w:drawing>
          <wp:inline distT="0" distB="0" distL="0" distR="0" wp14:anchorId="772D4BF6" wp14:editId="1FC80E09">
            <wp:extent cx="3274439" cy="245827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74439" cy="2458278"/>
                    </a:xfrm>
                    <a:prstGeom prst="rect">
                      <a:avLst/>
                    </a:prstGeom>
                  </pic:spPr>
                </pic:pic>
              </a:graphicData>
            </a:graphic>
          </wp:inline>
        </w:drawing>
      </w:r>
    </w:p>
    <w:p w:rsidR="00E86EB5" w:rsidRDefault="00E86EB5" w:rsidP="00E86EB5">
      <w:pPr>
        <w:pStyle w:val="ListParagraph"/>
        <w:ind w:left="1440"/>
      </w:pPr>
    </w:p>
    <w:p w:rsidR="00E86EB5" w:rsidRDefault="00E86EB5" w:rsidP="00E86EB5">
      <w:pPr>
        <w:pStyle w:val="ListParagraph"/>
        <w:ind w:left="1440"/>
      </w:pPr>
    </w:p>
    <w:p w:rsidR="00E86EB5" w:rsidRDefault="00E86EB5" w:rsidP="00955164">
      <w:pPr>
        <w:pStyle w:val="Heading4"/>
        <w:numPr>
          <w:ilvl w:val="2"/>
          <w:numId w:val="14"/>
        </w:numPr>
      </w:pPr>
      <w:r>
        <w:t>Screen-saver Lock</w:t>
      </w:r>
    </w:p>
    <w:p w:rsidR="00E86EB5" w:rsidRDefault="00E86EB5" w:rsidP="00E86EB5">
      <w:pPr>
        <w:pStyle w:val="ListParagraph"/>
      </w:pPr>
    </w:p>
    <w:p w:rsidR="00E86EB5" w:rsidRDefault="00E86EB5" w:rsidP="00DD5F7B">
      <w:pPr>
        <w:pStyle w:val="ListParagraph"/>
        <w:ind w:left="1980"/>
      </w:pPr>
      <w:r>
        <w:t>[HKEY_CURRENT_USER\Control Panel\Desktop]</w:t>
      </w:r>
    </w:p>
    <w:p w:rsidR="00E86EB5" w:rsidRDefault="00E86EB5" w:rsidP="00DD5F7B">
      <w:pPr>
        <w:pStyle w:val="ListParagraph"/>
        <w:ind w:left="1980"/>
      </w:pPr>
      <w:r>
        <w:t>"ScreenSaverIsSecure"="1"</w:t>
      </w:r>
    </w:p>
    <w:p w:rsidR="00E86EB5" w:rsidRDefault="00E86EB5" w:rsidP="00DD5F7B">
      <w:pPr>
        <w:pStyle w:val="ListParagraph"/>
        <w:ind w:left="1980"/>
      </w:pPr>
      <w:r>
        <w:t>"SCRNSAVE.EXE"="C:\\WINDOWS\\system32\\sstext3d.scr"</w:t>
      </w:r>
    </w:p>
    <w:p w:rsidR="00E86EB5" w:rsidRDefault="00E86EB5" w:rsidP="00DD5F7B">
      <w:pPr>
        <w:pStyle w:val="ListParagraph"/>
        <w:ind w:left="1980"/>
      </w:pPr>
    </w:p>
    <w:p w:rsidR="00E86EB5" w:rsidRDefault="00E86EB5" w:rsidP="00DD5F7B">
      <w:pPr>
        <w:pStyle w:val="ListParagraph"/>
        <w:ind w:left="1980"/>
      </w:pPr>
      <w:r>
        <w:t>See figure below:</w:t>
      </w:r>
    </w:p>
    <w:p w:rsidR="00DD5F7B" w:rsidRDefault="00DD5F7B" w:rsidP="00DD5F7B">
      <w:pPr>
        <w:pStyle w:val="ListParagraph"/>
        <w:ind w:left="1980"/>
      </w:pPr>
    </w:p>
    <w:p w:rsidR="00E86EB5" w:rsidRDefault="00E86EB5" w:rsidP="00E86EB5">
      <w:pPr>
        <w:pStyle w:val="ListParagraph"/>
      </w:pPr>
      <w:r>
        <w:rPr>
          <w:noProof/>
        </w:rPr>
        <w:drawing>
          <wp:inline distT="0" distB="0" distL="0" distR="0" wp14:anchorId="58CF37E0" wp14:editId="209F6697">
            <wp:extent cx="3346364" cy="2508343"/>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1482" cy="2512179"/>
                    </a:xfrm>
                    <a:prstGeom prst="rect">
                      <a:avLst/>
                    </a:prstGeom>
                  </pic:spPr>
                </pic:pic>
              </a:graphicData>
            </a:graphic>
          </wp:inline>
        </w:drawing>
      </w:r>
    </w:p>
    <w:p w:rsidR="00E86EB5" w:rsidRDefault="00E86EB5" w:rsidP="00E86EB5">
      <w:pPr>
        <w:pStyle w:val="ListParagraph"/>
      </w:pPr>
    </w:p>
    <w:p w:rsidR="00E86EB5" w:rsidRPr="00386C07" w:rsidRDefault="00E86EB5" w:rsidP="00DD5F7B">
      <w:pPr>
        <w:pStyle w:val="ListParagraph"/>
        <w:ind w:left="1980"/>
        <w:rPr>
          <w:color w:val="FF0000"/>
        </w:rPr>
      </w:pPr>
      <w:r w:rsidRPr="00386C07">
        <w:rPr>
          <w:color w:val="FF0000"/>
        </w:rPr>
        <w:t>After screen</w:t>
      </w:r>
      <w:r>
        <w:rPr>
          <w:color w:val="FF0000"/>
        </w:rPr>
        <w:t>-</w:t>
      </w:r>
      <w:r w:rsidRPr="00386C07">
        <w:rPr>
          <w:color w:val="FF0000"/>
        </w:rPr>
        <w:t>saver comes up this will force user to log in again for security purposes.</w:t>
      </w:r>
    </w:p>
    <w:p w:rsidR="00E86EB5" w:rsidRDefault="00E86EB5" w:rsidP="00E86EB5">
      <w:pPr>
        <w:pStyle w:val="ListParagraph"/>
      </w:pPr>
    </w:p>
    <w:p w:rsidR="00E86EB5" w:rsidRDefault="00E86EB5" w:rsidP="00E86EB5">
      <w:pPr>
        <w:pStyle w:val="ListParagraph"/>
      </w:pPr>
    </w:p>
    <w:p w:rsidR="00E86EB5" w:rsidRDefault="00E86EB5" w:rsidP="00955164">
      <w:pPr>
        <w:pStyle w:val="Heading4"/>
        <w:numPr>
          <w:ilvl w:val="2"/>
          <w:numId w:val="14"/>
        </w:numPr>
      </w:pPr>
      <w:r>
        <w:t xml:space="preserve">Screen-saver to be 3D Text with name of the company. </w:t>
      </w:r>
    </w:p>
    <w:p w:rsidR="00E86EB5" w:rsidRDefault="00E86EB5" w:rsidP="00E86EB5">
      <w:pPr>
        <w:pStyle w:val="ListParagraph"/>
      </w:pPr>
    </w:p>
    <w:p w:rsidR="00E86EB5" w:rsidRDefault="00E86EB5" w:rsidP="00DD5F7B">
      <w:pPr>
        <w:pStyle w:val="ListParagraph"/>
        <w:ind w:left="1980"/>
      </w:pPr>
      <w:r>
        <w:t>[HKEY_CURRENT_USER\Software\Microsoft\Screensavers\Text3D]</w:t>
      </w:r>
    </w:p>
    <w:p w:rsidR="00E86EB5" w:rsidRDefault="00E86EB5" w:rsidP="00DD5F7B">
      <w:pPr>
        <w:pStyle w:val="ListParagraph"/>
        <w:ind w:left="1980"/>
      </w:pPr>
      <w:r>
        <w:t>"DisplayString"="MyDoggy Company"</w:t>
      </w:r>
    </w:p>
    <w:p w:rsidR="00E86EB5" w:rsidRDefault="00E86EB5" w:rsidP="00DD5F7B">
      <w:pPr>
        <w:pStyle w:val="ListParagraph"/>
        <w:ind w:left="1980"/>
      </w:pPr>
    </w:p>
    <w:p w:rsidR="00E86EB5" w:rsidRDefault="00E86EB5" w:rsidP="00DD5F7B">
      <w:pPr>
        <w:pStyle w:val="ListParagraph"/>
        <w:ind w:left="1980"/>
      </w:pPr>
      <w:r>
        <w:t>See figure below:</w:t>
      </w:r>
    </w:p>
    <w:p w:rsidR="00E86EB5" w:rsidRDefault="00E86EB5" w:rsidP="00E86EB5">
      <w:pPr>
        <w:pStyle w:val="ListParagraph"/>
      </w:pPr>
      <w:r>
        <w:rPr>
          <w:noProof/>
        </w:rPr>
        <w:lastRenderedPageBreak/>
        <w:drawing>
          <wp:inline distT="0" distB="0" distL="0" distR="0" wp14:anchorId="1E2F7D02" wp14:editId="1EDB7A83">
            <wp:extent cx="3266074" cy="2464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66603" cy="2465308"/>
                    </a:xfrm>
                    <a:prstGeom prst="rect">
                      <a:avLst/>
                    </a:prstGeom>
                  </pic:spPr>
                </pic:pic>
              </a:graphicData>
            </a:graphic>
          </wp:inline>
        </w:drawing>
      </w:r>
    </w:p>
    <w:p w:rsidR="00E86EB5" w:rsidRDefault="00E86EB5" w:rsidP="00E86EB5">
      <w:pPr>
        <w:pStyle w:val="ListParagraph"/>
      </w:pPr>
    </w:p>
    <w:p w:rsidR="00E86EB5" w:rsidRDefault="00E86EB5" w:rsidP="00955164">
      <w:pPr>
        <w:pStyle w:val="Heading4"/>
        <w:numPr>
          <w:ilvl w:val="2"/>
          <w:numId w:val="14"/>
        </w:numPr>
      </w:pPr>
      <w:r>
        <w:t>Hide Screen-saver tab in Display Properties so that the user cannot change their screen saver.</w:t>
      </w:r>
    </w:p>
    <w:p w:rsidR="00E86EB5" w:rsidRDefault="00E86EB5" w:rsidP="00E86EB5">
      <w:pPr>
        <w:pStyle w:val="ListParagraph"/>
      </w:pPr>
    </w:p>
    <w:p w:rsidR="00E86EB5" w:rsidRDefault="00E86EB5" w:rsidP="00DD5F7B">
      <w:pPr>
        <w:pStyle w:val="ListParagraph"/>
        <w:ind w:left="1980"/>
      </w:pPr>
      <w:r>
        <w:t>[HKEY_CURRENT_USER\Software\Microsoft\Windows\CurrentVersion\Policies\System]</w:t>
      </w:r>
    </w:p>
    <w:p w:rsidR="00E86EB5" w:rsidRDefault="00E86EB5" w:rsidP="00DD5F7B">
      <w:pPr>
        <w:pStyle w:val="ListParagraph"/>
        <w:ind w:left="1980"/>
      </w:pPr>
      <w:r>
        <w:t>"NoDispScrSavPage"=dword:00000001</w:t>
      </w:r>
    </w:p>
    <w:p w:rsidR="00E86EB5" w:rsidRDefault="00E86EB5" w:rsidP="00DD5F7B">
      <w:pPr>
        <w:pStyle w:val="ListParagraph"/>
        <w:ind w:left="1980"/>
      </w:pPr>
    </w:p>
    <w:p w:rsidR="00E86EB5" w:rsidRDefault="00E86EB5" w:rsidP="00DD5F7B">
      <w:pPr>
        <w:pStyle w:val="ListParagraph"/>
        <w:ind w:left="1980"/>
      </w:pPr>
      <w:r>
        <w:t>See figure below:</w:t>
      </w:r>
    </w:p>
    <w:p w:rsidR="00E86EB5" w:rsidRDefault="00E86EB5" w:rsidP="00E86EB5">
      <w:pPr>
        <w:pStyle w:val="ListParagraph"/>
      </w:pPr>
      <w:r>
        <w:rPr>
          <w:noProof/>
        </w:rPr>
        <w:drawing>
          <wp:inline distT="0" distB="0" distL="0" distR="0" wp14:anchorId="64F7C3B0" wp14:editId="101B1773">
            <wp:extent cx="2875721" cy="3211937"/>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75099" cy="3211243"/>
                    </a:xfrm>
                    <a:prstGeom prst="rect">
                      <a:avLst/>
                    </a:prstGeom>
                  </pic:spPr>
                </pic:pic>
              </a:graphicData>
            </a:graphic>
          </wp:inline>
        </w:drawing>
      </w:r>
    </w:p>
    <w:p w:rsidR="00E86EB5" w:rsidRDefault="00E86EB5" w:rsidP="00E86EB5">
      <w:pPr>
        <w:pStyle w:val="ListParagraph"/>
      </w:pPr>
    </w:p>
    <w:p w:rsidR="0032522B" w:rsidRDefault="0032522B" w:rsidP="0032522B">
      <w:pPr>
        <w:pStyle w:val="Heading2"/>
      </w:pPr>
      <w:bookmarkStart w:id="8" w:name="_Toc288847926"/>
      <w:r>
        <w:lastRenderedPageBreak/>
        <w:t>Instructions for the end user on how to do the following tasks:</w:t>
      </w:r>
      <w:bookmarkEnd w:id="8"/>
    </w:p>
    <w:p w:rsidR="00E86EB5" w:rsidRDefault="00E86EB5" w:rsidP="00E86EB5"/>
    <w:p w:rsidR="00704D47" w:rsidRDefault="00CE5634" w:rsidP="002164E9">
      <w:pPr>
        <w:pStyle w:val="ListParagraph"/>
        <w:numPr>
          <w:ilvl w:val="0"/>
          <w:numId w:val="20"/>
        </w:numPr>
      </w:pPr>
      <w:r>
        <w:t>Manual Defrag:</w:t>
      </w:r>
    </w:p>
    <w:p w:rsidR="002164E9" w:rsidRDefault="002164E9" w:rsidP="002164E9">
      <w:pPr>
        <w:pStyle w:val="ListParagraph"/>
        <w:numPr>
          <w:ilvl w:val="1"/>
          <w:numId w:val="20"/>
        </w:numPr>
      </w:pPr>
      <w:r>
        <w:t>Click Start button</w:t>
      </w:r>
    </w:p>
    <w:p w:rsidR="002164E9" w:rsidRDefault="002164E9" w:rsidP="002164E9">
      <w:pPr>
        <w:pStyle w:val="ListParagraph"/>
        <w:numPr>
          <w:ilvl w:val="1"/>
          <w:numId w:val="20"/>
        </w:numPr>
      </w:pPr>
      <w:r>
        <w:t>Click on Control Panel</w:t>
      </w:r>
    </w:p>
    <w:p w:rsidR="002164E9" w:rsidRDefault="002164E9" w:rsidP="002164E9">
      <w:pPr>
        <w:pStyle w:val="ListParagraph"/>
        <w:numPr>
          <w:ilvl w:val="1"/>
          <w:numId w:val="20"/>
        </w:numPr>
      </w:pPr>
      <w:r>
        <w:t>Click on Schedule Tasks</w:t>
      </w:r>
    </w:p>
    <w:p w:rsidR="00CE5634" w:rsidRDefault="00A051B9" w:rsidP="002164E9">
      <w:pPr>
        <w:pStyle w:val="ListParagraph"/>
        <w:numPr>
          <w:ilvl w:val="1"/>
          <w:numId w:val="20"/>
        </w:numPr>
      </w:pPr>
      <w:r>
        <w:t>Click on defrag</w:t>
      </w:r>
    </w:p>
    <w:p w:rsidR="00BB6AF5" w:rsidRDefault="00BC161D" w:rsidP="00BB6AF5">
      <w:pPr>
        <w:pStyle w:val="ListParagraph"/>
        <w:numPr>
          <w:ilvl w:val="0"/>
          <w:numId w:val="20"/>
        </w:numPr>
      </w:pPr>
      <w:r>
        <w:t>Manual full data backup:</w:t>
      </w:r>
    </w:p>
    <w:p w:rsidR="00DE1B61" w:rsidRDefault="00DE1B61" w:rsidP="00DE1B61">
      <w:pPr>
        <w:pStyle w:val="ListParagraph"/>
        <w:numPr>
          <w:ilvl w:val="1"/>
          <w:numId w:val="20"/>
        </w:numPr>
      </w:pPr>
      <w:r>
        <w:t>Click Start button</w:t>
      </w:r>
    </w:p>
    <w:p w:rsidR="00DE1B61" w:rsidRDefault="00DE1B61" w:rsidP="00DE1B61">
      <w:pPr>
        <w:pStyle w:val="ListParagraph"/>
        <w:numPr>
          <w:ilvl w:val="1"/>
          <w:numId w:val="20"/>
        </w:numPr>
      </w:pPr>
      <w:r>
        <w:t>Click on Control Panel</w:t>
      </w:r>
    </w:p>
    <w:p w:rsidR="00DE1B61" w:rsidRDefault="00DE1B61" w:rsidP="00DE1B61">
      <w:pPr>
        <w:pStyle w:val="ListParagraph"/>
        <w:numPr>
          <w:ilvl w:val="1"/>
          <w:numId w:val="20"/>
        </w:numPr>
      </w:pPr>
      <w:r>
        <w:t>Click on Schedule Tasks</w:t>
      </w:r>
    </w:p>
    <w:p w:rsidR="00DE1B61" w:rsidRDefault="00DE1B61" w:rsidP="00DE1B61">
      <w:pPr>
        <w:pStyle w:val="ListParagraph"/>
        <w:numPr>
          <w:ilvl w:val="1"/>
          <w:numId w:val="20"/>
        </w:numPr>
      </w:pPr>
      <w:r>
        <w:t>Click on backup</w:t>
      </w:r>
    </w:p>
    <w:p w:rsidR="00DE1B61" w:rsidRDefault="00DE1B61" w:rsidP="00DE1B61">
      <w:pPr>
        <w:pStyle w:val="ListParagraph"/>
        <w:numPr>
          <w:ilvl w:val="0"/>
          <w:numId w:val="20"/>
        </w:numPr>
      </w:pPr>
      <w:r>
        <w:t>Manual full data restore:</w:t>
      </w:r>
    </w:p>
    <w:p w:rsidR="00DE1B61" w:rsidRDefault="00DE1B61" w:rsidP="00DE1B61">
      <w:pPr>
        <w:pStyle w:val="ListParagraph"/>
        <w:numPr>
          <w:ilvl w:val="1"/>
          <w:numId w:val="20"/>
        </w:numPr>
      </w:pPr>
      <w:r>
        <w:t>Click Start button</w:t>
      </w:r>
    </w:p>
    <w:p w:rsidR="00DE1B61" w:rsidRDefault="00DE1B61" w:rsidP="00DE1B61">
      <w:pPr>
        <w:pStyle w:val="ListParagraph"/>
        <w:numPr>
          <w:ilvl w:val="1"/>
          <w:numId w:val="20"/>
        </w:numPr>
      </w:pPr>
      <w:r>
        <w:t>Click on Control Panel</w:t>
      </w:r>
    </w:p>
    <w:p w:rsidR="00DE1B61" w:rsidRDefault="00DE1B61" w:rsidP="00DE1B61">
      <w:pPr>
        <w:pStyle w:val="ListParagraph"/>
        <w:numPr>
          <w:ilvl w:val="1"/>
          <w:numId w:val="20"/>
        </w:numPr>
      </w:pPr>
      <w:r>
        <w:t>Click on Schedule Tasks</w:t>
      </w:r>
    </w:p>
    <w:p w:rsidR="00DE1B61" w:rsidRDefault="00DE1B61" w:rsidP="00DE1B61">
      <w:pPr>
        <w:pStyle w:val="ListParagraph"/>
        <w:numPr>
          <w:ilvl w:val="1"/>
          <w:numId w:val="20"/>
        </w:numPr>
      </w:pPr>
      <w:r>
        <w:t>Click on restore</w:t>
      </w:r>
    </w:p>
    <w:p w:rsidR="00D64954" w:rsidRDefault="008C21BF" w:rsidP="00D64954">
      <w:pPr>
        <w:pStyle w:val="ListParagraph"/>
        <w:numPr>
          <w:ilvl w:val="0"/>
          <w:numId w:val="20"/>
        </w:numPr>
      </w:pPr>
      <w:r>
        <w:t>Individual file restore:</w:t>
      </w:r>
    </w:p>
    <w:p w:rsidR="008C21BF" w:rsidRDefault="008C21BF" w:rsidP="008C21BF">
      <w:pPr>
        <w:pStyle w:val="ListParagraph"/>
        <w:numPr>
          <w:ilvl w:val="1"/>
          <w:numId w:val="20"/>
        </w:numPr>
      </w:pPr>
      <w:r>
        <w:t>Click Start button</w:t>
      </w:r>
    </w:p>
    <w:p w:rsidR="008C21BF" w:rsidRDefault="008C21BF" w:rsidP="008C21BF">
      <w:pPr>
        <w:pStyle w:val="ListParagraph"/>
        <w:numPr>
          <w:ilvl w:val="1"/>
          <w:numId w:val="20"/>
        </w:numPr>
      </w:pPr>
      <w:r>
        <w:t>Click on Control Panel</w:t>
      </w:r>
    </w:p>
    <w:p w:rsidR="008C21BF" w:rsidRDefault="008C21BF" w:rsidP="008C21BF">
      <w:pPr>
        <w:pStyle w:val="ListParagraph"/>
        <w:numPr>
          <w:ilvl w:val="1"/>
          <w:numId w:val="20"/>
        </w:numPr>
      </w:pPr>
      <w:r>
        <w:t>Click on Schedule Tasks</w:t>
      </w:r>
    </w:p>
    <w:p w:rsidR="008C21BF" w:rsidRDefault="008C21BF" w:rsidP="008C21BF">
      <w:pPr>
        <w:pStyle w:val="ListParagraph"/>
        <w:numPr>
          <w:ilvl w:val="1"/>
          <w:numId w:val="20"/>
        </w:numPr>
      </w:pPr>
      <w:r>
        <w:t>Click on restore</w:t>
      </w:r>
    </w:p>
    <w:p w:rsidR="008C21BF" w:rsidRDefault="008C21BF" w:rsidP="006D2ECC">
      <w:pPr>
        <w:pStyle w:val="ListParagraph"/>
        <w:numPr>
          <w:ilvl w:val="1"/>
          <w:numId w:val="20"/>
        </w:numPr>
      </w:pPr>
      <w:r>
        <w:t xml:space="preserve">Then go </w:t>
      </w:r>
      <w:r w:rsidR="006D2ECC">
        <w:t>to</w:t>
      </w:r>
      <w:r>
        <w:t xml:space="preserve"> </w:t>
      </w:r>
      <w:r w:rsidR="006D2ECC" w:rsidRPr="006D2ECC">
        <w:t>C:\Documents and Settings\ituser</w:t>
      </w:r>
    </w:p>
    <w:p w:rsidR="006D2ECC" w:rsidRDefault="006D2ECC" w:rsidP="006D2ECC">
      <w:pPr>
        <w:pStyle w:val="ListParagraph"/>
        <w:numPr>
          <w:ilvl w:val="1"/>
          <w:numId w:val="20"/>
        </w:numPr>
      </w:pPr>
      <w:r>
        <w:t>Find the desired file.</w:t>
      </w:r>
    </w:p>
    <w:p w:rsidR="00826698" w:rsidRDefault="00826698" w:rsidP="008B495A"/>
    <w:p w:rsidR="00DE1B61" w:rsidRDefault="00DE1B61" w:rsidP="00DE1B61">
      <w:pPr>
        <w:pStyle w:val="ListParagraph"/>
      </w:pPr>
    </w:p>
    <w:p w:rsidR="002164E9" w:rsidRDefault="00D94ED3" w:rsidP="00D94ED3">
      <w:pPr>
        <w:pStyle w:val="Heading1"/>
      </w:pPr>
      <w:bookmarkStart w:id="9" w:name="_Toc288847927"/>
      <w:r>
        <w:t>Analysis</w:t>
      </w:r>
      <w:bookmarkEnd w:id="9"/>
    </w:p>
    <w:p w:rsidR="00D94ED3" w:rsidRDefault="00D94ED3" w:rsidP="00D94ED3"/>
    <w:p w:rsidR="00D94ED3" w:rsidRDefault="00680412" w:rsidP="00C34F41">
      <w:pPr>
        <w:ind w:firstLine="720"/>
      </w:pPr>
      <w:r>
        <w:t>I have learned many things about customizing windows operating system via registry</w:t>
      </w:r>
      <w:r w:rsidR="00073B13">
        <w:t>. I find it amazing how much one can do with the use of registry and I see the importance of no letting users having access to it</w:t>
      </w:r>
      <w:r w:rsidR="004921D9">
        <w:t xml:space="preserve">, so hiding certain tabs </w:t>
      </w:r>
      <w:r w:rsidR="00862B5F">
        <w:t>or programs from user is a valu</w:t>
      </w:r>
      <w:r w:rsidR="004921D9">
        <w:t>able skill to have as a system administrator.</w:t>
      </w:r>
      <w:r w:rsidR="0032541B">
        <w:t xml:space="preserve"> </w:t>
      </w:r>
      <w:r w:rsidR="00EE5924">
        <w:t xml:space="preserve">Python is a great scripting language that I will definitely be using a </w:t>
      </w:r>
      <w:r w:rsidR="00D76350">
        <w:t>lot;</w:t>
      </w:r>
      <w:r w:rsidR="00EE5924">
        <w:t xml:space="preserve"> it made the tasks to be done so much more enjoyable because python does so much for the programmer.</w:t>
      </w:r>
      <w:r w:rsidR="00D837F6">
        <w:t xml:space="preserve"> Attaching a network drive, which at first I thought would be a big obstacle, with python, it was not bad. </w:t>
      </w:r>
      <w:r w:rsidR="00164480">
        <w:t>Learning how to use registry and scripting programming is key to be successful as a system administrator.</w:t>
      </w:r>
      <w:r w:rsidR="000A6DE9">
        <w:t xml:space="preserve"> Robocopy tool in windows is great for copying directories and log purposes as to know what was backed up or copied. </w:t>
      </w:r>
    </w:p>
    <w:p w:rsidR="00D76350" w:rsidRDefault="00D76350" w:rsidP="00C34F41">
      <w:pPr>
        <w:ind w:firstLine="720"/>
      </w:pPr>
    </w:p>
    <w:p w:rsidR="00D76350" w:rsidRDefault="00D76350" w:rsidP="00C34F41">
      <w:pPr>
        <w:ind w:firstLine="720"/>
      </w:pPr>
    </w:p>
    <w:p w:rsidR="00D76350" w:rsidRDefault="00B44DA8" w:rsidP="00B44DA8">
      <w:pPr>
        <w:pStyle w:val="Heading1"/>
      </w:pPr>
      <w:bookmarkStart w:id="10" w:name="_Toc288847928"/>
      <w:r>
        <w:lastRenderedPageBreak/>
        <w:t>Conclusion</w:t>
      </w:r>
      <w:bookmarkEnd w:id="10"/>
    </w:p>
    <w:p w:rsidR="00B44DA8" w:rsidRDefault="00B44DA8" w:rsidP="00B44DA8"/>
    <w:p w:rsidR="00B44DA8" w:rsidRDefault="00B44DA8" w:rsidP="00B44DA8">
      <w:r>
        <w:tab/>
      </w:r>
      <w:r w:rsidR="00B70B9E">
        <w:t>This back-up and restore strategy would be important for a company because it will make employees more efficient, if they messed up their system and have no back-ups to restore from then employer will lose a lot of money since employee is not working on new tasks, but reworking old tasks. Company loses money if they don’t have a back-up system and restore system tool in their computers.</w:t>
      </w:r>
      <w:r w:rsidR="004B2AD3">
        <w:t xml:space="preserve"> </w:t>
      </w:r>
      <w:r w:rsidR="00E0618B">
        <w:t xml:space="preserve">Documentation for a big move like this </w:t>
      </w:r>
      <w:r w:rsidR="002530F9">
        <w:t>is important so that company knows their system and how to operat</w:t>
      </w:r>
      <w:r w:rsidR="00812C55">
        <w:t>e them in case they need a back-</w:t>
      </w:r>
      <w:r w:rsidR="002530F9">
        <w:t>up or restore and new administrator system was just hired for the job, therefore it is important to have every single change made on system or features of the system in case there is a new hired.</w:t>
      </w:r>
      <w:r w:rsidR="00C019A3">
        <w:t xml:space="preserve"> With these changes the IT department will have a less load and therefore able to fulfill their other tasks within the company.</w:t>
      </w:r>
    </w:p>
    <w:p w:rsidR="003C6A2A" w:rsidRDefault="003C6A2A" w:rsidP="00B44DA8"/>
    <w:p w:rsidR="003C6A2A" w:rsidRDefault="003C6A2A" w:rsidP="00B44DA8"/>
    <w:p w:rsidR="00742680" w:rsidRDefault="00742680" w:rsidP="00742680">
      <w:pPr>
        <w:pStyle w:val="Heading1"/>
      </w:pPr>
      <w:bookmarkStart w:id="11" w:name="_Toc288847929"/>
      <w:r>
        <w:t>Appendix</w:t>
      </w:r>
      <w:bookmarkEnd w:id="11"/>
    </w:p>
    <w:p w:rsidR="00742680" w:rsidRDefault="00742680" w:rsidP="00742680"/>
    <w:p w:rsidR="00742680" w:rsidRPr="000216B3" w:rsidRDefault="008A1AAD" w:rsidP="00742680">
      <w:pPr>
        <w:rPr>
          <w:i/>
        </w:rPr>
      </w:pPr>
      <w:r w:rsidRPr="000216B3">
        <w:rPr>
          <w:i/>
        </w:rPr>
        <w:t>change</w:t>
      </w:r>
      <w:r w:rsidR="008B6370">
        <w:rPr>
          <w:i/>
        </w:rPr>
        <w:t>s</w:t>
      </w:r>
      <w:bookmarkStart w:id="12" w:name="_GoBack"/>
      <w:bookmarkEnd w:id="12"/>
      <w:r w:rsidRPr="000216B3">
        <w:rPr>
          <w:i/>
        </w:rPr>
        <w:t>.reg</w:t>
      </w:r>
    </w:p>
    <w:p w:rsidR="008A1AAD" w:rsidRPr="000216B3" w:rsidRDefault="00E23BD1" w:rsidP="00742680">
      <w:pPr>
        <w:rPr>
          <w:i/>
        </w:rPr>
      </w:pPr>
      <w:r w:rsidRPr="000216B3">
        <w:rPr>
          <w:i/>
        </w:rPr>
        <w:t>defrag.py</w:t>
      </w:r>
    </w:p>
    <w:p w:rsidR="00E23BD1" w:rsidRPr="000216B3" w:rsidRDefault="00E23BD1" w:rsidP="00742680">
      <w:pPr>
        <w:rPr>
          <w:i/>
        </w:rPr>
      </w:pPr>
      <w:r w:rsidRPr="000216B3">
        <w:rPr>
          <w:i/>
        </w:rPr>
        <w:t>restore.py</w:t>
      </w:r>
    </w:p>
    <w:p w:rsidR="00E23BD1" w:rsidRPr="000216B3" w:rsidRDefault="00E23BD1" w:rsidP="00742680">
      <w:pPr>
        <w:rPr>
          <w:i/>
        </w:rPr>
      </w:pPr>
      <w:r w:rsidRPr="000216B3">
        <w:rPr>
          <w:i/>
        </w:rPr>
        <w:t>backup.py</w:t>
      </w:r>
    </w:p>
    <w:p w:rsidR="00E23BD1" w:rsidRPr="000216B3" w:rsidRDefault="005F248B" w:rsidP="00742680">
      <w:pPr>
        <w:rPr>
          <w:i/>
        </w:rPr>
      </w:pPr>
      <w:r w:rsidRPr="000216B3">
        <w:rPr>
          <w:i/>
        </w:rPr>
        <w:t>mountScrip</w:t>
      </w:r>
      <w:r w:rsidR="00E23BD1" w:rsidRPr="000216B3">
        <w:rPr>
          <w:i/>
        </w:rPr>
        <w:t>t.py</w:t>
      </w:r>
    </w:p>
    <w:sectPr w:rsidR="00E23BD1" w:rsidRPr="000216B3" w:rsidSect="001778B1">
      <w:type w:val="continuous"/>
      <w:pgSz w:w="12240" w:h="15840" w:code="1"/>
      <w:pgMar w:top="647"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9D5" w:rsidRDefault="00F129D5">
      <w:r>
        <w:separator/>
      </w:r>
    </w:p>
  </w:endnote>
  <w:endnote w:type="continuationSeparator" w:id="0">
    <w:p w:rsidR="00F129D5" w:rsidRDefault="00F12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D03" w:rsidRDefault="00B06D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D03" w:rsidRDefault="00B06D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D03" w:rsidRDefault="00B06D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9D5" w:rsidRDefault="00F129D5">
      <w:r>
        <w:separator/>
      </w:r>
    </w:p>
  </w:footnote>
  <w:footnote w:type="continuationSeparator" w:id="0">
    <w:p w:rsidR="00F129D5" w:rsidRDefault="00F129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D03" w:rsidRDefault="00B06D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532627"/>
      <w:docPartObj>
        <w:docPartGallery w:val="Page Numbers (Top of Page)"/>
        <w:docPartUnique/>
      </w:docPartObj>
    </w:sdtPr>
    <w:sdtEndPr>
      <w:rPr>
        <w:noProof/>
      </w:rPr>
    </w:sdtEndPr>
    <w:sdtContent>
      <w:p w:rsidR="00EB366A" w:rsidRDefault="00EB366A">
        <w:pPr>
          <w:pStyle w:val="Header"/>
          <w:jc w:val="right"/>
        </w:pPr>
        <w:r>
          <w:fldChar w:fldCharType="begin"/>
        </w:r>
        <w:r>
          <w:instrText xml:space="preserve"> PAGE   \* MERGEFORMAT </w:instrText>
        </w:r>
        <w:r>
          <w:fldChar w:fldCharType="separate"/>
        </w:r>
        <w:r w:rsidR="008B6370">
          <w:rPr>
            <w:noProof/>
          </w:rPr>
          <w:t>10</w:t>
        </w:r>
        <w:r>
          <w:rPr>
            <w:noProof/>
          </w:rPr>
          <w:fldChar w:fldCharType="end"/>
        </w:r>
      </w:p>
    </w:sdtContent>
  </w:sdt>
  <w:p w:rsidR="00EB366A" w:rsidRDefault="00EB36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1124285"/>
      <w:docPartObj>
        <w:docPartGallery w:val="Page Numbers (Top of Page)"/>
        <w:docPartUnique/>
      </w:docPartObj>
    </w:sdtPr>
    <w:sdtEndPr>
      <w:rPr>
        <w:noProof/>
      </w:rPr>
    </w:sdtEndPr>
    <w:sdtContent>
      <w:p w:rsidR="00897E9C" w:rsidRDefault="00897E9C">
        <w:pPr>
          <w:pStyle w:val="Header"/>
          <w:jc w:val="right"/>
        </w:pPr>
        <w:r>
          <w:fldChar w:fldCharType="begin"/>
        </w:r>
        <w:r>
          <w:instrText xml:space="preserve"> PAGE   \* MERGEFORMAT </w:instrText>
        </w:r>
        <w:r>
          <w:fldChar w:fldCharType="separate"/>
        </w:r>
        <w:r w:rsidR="008B6370">
          <w:rPr>
            <w:noProof/>
          </w:rPr>
          <w:t>1</w:t>
        </w:r>
        <w:r>
          <w:rPr>
            <w:noProof/>
          </w:rPr>
          <w:fldChar w:fldCharType="end"/>
        </w:r>
      </w:p>
    </w:sdtContent>
  </w:sdt>
  <w:p w:rsidR="00897E9C" w:rsidRDefault="00897E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79AA60C"/>
    <w:lvl w:ilvl="0">
      <w:start w:val="1"/>
      <w:numFmt w:val="decimal"/>
      <w:lvlText w:val="%1."/>
      <w:lvlJc w:val="left"/>
      <w:pPr>
        <w:tabs>
          <w:tab w:val="num" w:pos="1800"/>
        </w:tabs>
        <w:ind w:left="1800" w:hanging="360"/>
      </w:pPr>
    </w:lvl>
  </w:abstractNum>
  <w:abstractNum w:abstractNumId="1">
    <w:nsid w:val="FFFFFF7D"/>
    <w:multiLevelType w:val="singleLevel"/>
    <w:tmpl w:val="1DBAC4B6"/>
    <w:lvl w:ilvl="0">
      <w:start w:val="1"/>
      <w:numFmt w:val="decimal"/>
      <w:lvlText w:val="%1."/>
      <w:lvlJc w:val="left"/>
      <w:pPr>
        <w:tabs>
          <w:tab w:val="num" w:pos="1440"/>
        </w:tabs>
        <w:ind w:left="1440" w:hanging="360"/>
      </w:pPr>
    </w:lvl>
  </w:abstractNum>
  <w:abstractNum w:abstractNumId="2">
    <w:nsid w:val="FFFFFF7E"/>
    <w:multiLevelType w:val="singleLevel"/>
    <w:tmpl w:val="E3AE1116"/>
    <w:lvl w:ilvl="0">
      <w:start w:val="1"/>
      <w:numFmt w:val="decimal"/>
      <w:lvlText w:val="%1."/>
      <w:lvlJc w:val="left"/>
      <w:pPr>
        <w:tabs>
          <w:tab w:val="num" w:pos="1080"/>
        </w:tabs>
        <w:ind w:left="1080" w:hanging="360"/>
      </w:pPr>
    </w:lvl>
  </w:abstractNum>
  <w:abstractNum w:abstractNumId="3">
    <w:nsid w:val="FFFFFF7F"/>
    <w:multiLevelType w:val="singleLevel"/>
    <w:tmpl w:val="BF76AE92"/>
    <w:lvl w:ilvl="0">
      <w:start w:val="1"/>
      <w:numFmt w:val="decimal"/>
      <w:lvlText w:val="%1."/>
      <w:lvlJc w:val="left"/>
      <w:pPr>
        <w:tabs>
          <w:tab w:val="num" w:pos="720"/>
        </w:tabs>
        <w:ind w:left="720" w:hanging="360"/>
      </w:pPr>
    </w:lvl>
  </w:abstractNum>
  <w:abstractNum w:abstractNumId="4">
    <w:nsid w:val="FFFFFF80"/>
    <w:multiLevelType w:val="singleLevel"/>
    <w:tmpl w:val="28E88F9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96AE5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BD64C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92BA4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73CA6C6"/>
    <w:lvl w:ilvl="0">
      <w:start w:val="1"/>
      <w:numFmt w:val="decimal"/>
      <w:lvlText w:val="%1."/>
      <w:lvlJc w:val="left"/>
      <w:pPr>
        <w:tabs>
          <w:tab w:val="num" w:pos="360"/>
        </w:tabs>
        <w:ind w:left="360" w:hanging="360"/>
      </w:pPr>
    </w:lvl>
  </w:abstractNum>
  <w:abstractNum w:abstractNumId="9">
    <w:nsid w:val="FFFFFF89"/>
    <w:multiLevelType w:val="singleLevel"/>
    <w:tmpl w:val="C9963630"/>
    <w:lvl w:ilvl="0">
      <w:start w:val="1"/>
      <w:numFmt w:val="bullet"/>
      <w:lvlText w:val=""/>
      <w:lvlJc w:val="left"/>
      <w:pPr>
        <w:tabs>
          <w:tab w:val="num" w:pos="360"/>
        </w:tabs>
        <w:ind w:left="360" w:hanging="360"/>
      </w:pPr>
      <w:rPr>
        <w:rFonts w:ascii="Symbol" w:hAnsi="Symbol" w:hint="default"/>
      </w:rPr>
    </w:lvl>
  </w:abstractNum>
  <w:abstractNum w:abstractNumId="10">
    <w:nsid w:val="14F6619D"/>
    <w:multiLevelType w:val="hybridMultilevel"/>
    <w:tmpl w:val="E4369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981522"/>
    <w:multiLevelType w:val="hybridMultilevel"/>
    <w:tmpl w:val="F26CD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810DCD"/>
    <w:multiLevelType w:val="hybridMultilevel"/>
    <w:tmpl w:val="7D745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125958"/>
    <w:multiLevelType w:val="hybridMultilevel"/>
    <w:tmpl w:val="03A2AAC4"/>
    <w:lvl w:ilvl="0" w:tplc="50289E42">
      <w:start w:val="1"/>
      <w:numFmt w:val="decimal"/>
      <w:lvlText w:val="%1."/>
      <w:lvlJc w:val="left"/>
      <w:pPr>
        <w:ind w:left="720" w:hanging="360"/>
      </w:pPr>
      <w:rPr>
        <w:rFonts w:asciiTheme="majorHAnsi" w:eastAsiaTheme="majorEastAsia" w:hAnsiTheme="majorHAnsi" w:cstheme="majorBidi" w:hint="default"/>
        <w:b/>
        <w:i w:val="0"/>
        <w:color w:val="4F81BD" w:themeColor="accent1"/>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A5406C"/>
    <w:multiLevelType w:val="hybridMultilevel"/>
    <w:tmpl w:val="FD265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A37EF5"/>
    <w:multiLevelType w:val="hybridMultilevel"/>
    <w:tmpl w:val="CD443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B47CE0"/>
    <w:multiLevelType w:val="hybridMultilevel"/>
    <w:tmpl w:val="EA401E0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2E52B9"/>
    <w:multiLevelType w:val="hybridMultilevel"/>
    <w:tmpl w:val="85D6D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1C1A02"/>
    <w:multiLevelType w:val="hybridMultilevel"/>
    <w:tmpl w:val="58B6A5F2"/>
    <w:lvl w:ilvl="0" w:tplc="75604DD0">
      <w:start w:val="1"/>
      <w:numFmt w:val="decimal"/>
      <w:lvlText w:val="%1."/>
      <w:lvlJc w:val="left"/>
      <w:pPr>
        <w:ind w:left="720" w:hanging="360"/>
      </w:pPr>
      <w:rPr>
        <w:rFonts w:hint="default"/>
        <w:b w:val="0"/>
        <w:i w:val="0"/>
        <w:color w:val="4F81BD" w:themeColor="accent1"/>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CA71AA"/>
    <w:multiLevelType w:val="hybridMultilevel"/>
    <w:tmpl w:val="CBF06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3B0B9D"/>
    <w:multiLevelType w:val="hybridMultilevel"/>
    <w:tmpl w:val="C7E66B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1"/>
  </w:num>
  <w:num w:numId="13">
    <w:abstractNumId w:val="13"/>
  </w:num>
  <w:num w:numId="14">
    <w:abstractNumId w:val="18"/>
  </w:num>
  <w:num w:numId="15">
    <w:abstractNumId w:val="10"/>
  </w:num>
  <w:num w:numId="16">
    <w:abstractNumId w:val="14"/>
  </w:num>
  <w:num w:numId="17">
    <w:abstractNumId w:val="16"/>
  </w:num>
  <w:num w:numId="18">
    <w:abstractNumId w:val="17"/>
  </w:num>
  <w:num w:numId="19">
    <w:abstractNumId w:val="15"/>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2A"/>
    <w:rsid w:val="00015A9E"/>
    <w:rsid w:val="000216B3"/>
    <w:rsid w:val="000450AE"/>
    <w:rsid w:val="000471E0"/>
    <w:rsid w:val="0005355A"/>
    <w:rsid w:val="000567FA"/>
    <w:rsid w:val="00070BB9"/>
    <w:rsid w:val="00073B13"/>
    <w:rsid w:val="00076D9E"/>
    <w:rsid w:val="00083CD5"/>
    <w:rsid w:val="000974AF"/>
    <w:rsid w:val="000A6DE9"/>
    <w:rsid w:val="000B35FE"/>
    <w:rsid w:val="000B5C03"/>
    <w:rsid w:val="000B7DA8"/>
    <w:rsid w:val="000C72BB"/>
    <w:rsid w:val="000D4E73"/>
    <w:rsid w:val="000D7945"/>
    <w:rsid w:val="000F2F1D"/>
    <w:rsid w:val="00113E75"/>
    <w:rsid w:val="00121940"/>
    <w:rsid w:val="0013733D"/>
    <w:rsid w:val="00140FC2"/>
    <w:rsid w:val="00151891"/>
    <w:rsid w:val="001559FB"/>
    <w:rsid w:val="00163E98"/>
    <w:rsid w:val="00164480"/>
    <w:rsid w:val="00165240"/>
    <w:rsid w:val="00174E07"/>
    <w:rsid w:val="001778B1"/>
    <w:rsid w:val="001B0EB0"/>
    <w:rsid w:val="001B617E"/>
    <w:rsid w:val="001C1AF4"/>
    <w:rsid w:val="001C39C4"/>
    <w:rsid w:val="001C3B37"/>
    <w:rsid w:val="001D185A"/>
    <w:rsid w:val="001D4796"/>
    <w:rsid w:val="001D507F"/>
    <w:rsid w:val="001D562A"/>
    <w:rsid w:val="001F09A7"/>
    <w:rsid w:val="001F4ABF"/>
    <w:rsid w:val="00204EBD"/>
    <w:rsid w:val="0021349A"/>
    <w:rsid w:val="0021430B"/>
    <w:rsid w:val="002164E9"/>
    <w:rsid w:val="00233771"/>
    <w:rsid w:val="002530F9"/>
    <w:rsid w:val="00255735"/>
    <w:rsid w:val="00263C20"/>
    <w:rsid w:val="00265261"/>
    <w:rsid w:val="00267394"/>
    <w:rsid w:val="00267CC0"/>
    <w:rsid w:val="00272AE7"/>
    <w:rsid w:val="002774C2"/>
    <w:rsid w:val="00282E11"/>
    <w:rsid w:val="002C21C6"/>
    <w:rsid w:val="002C3123"/>
    <w:rsid w:val="002F063F"/>
    <w:rsid w:val="002F341B"/>
    <w:rsid w:val="002F395F"/>
    <w:rsid w:val="0031572E"/>
    <w:rsid w:val="003250D9"/>
    <w:rsid w:val="0032522B"/>
    <w:rsid w:val="0032541B"/>
    <w:rsid w:val="00333A3F"/>
    <w:rsid w:val="003420C2"/>
    <w:rsid w:val="003444CE"/>
    <w:rsid w:val="0035465C"/>
    <w:rsid w:val="00356813"/>
    <w:rsid w:val="00367FF5"/>
    <w:rsid w:val="00386C07"/>
    <w:rsid w:val="003A4F7B"/>
    <w:rsid w:val="003A65CF"/>
    <w:rsid w:val="003B3FAF"/>
    <w:rsid w:val="003B579A"/>
    <w:rsid w:val="003C6A2A"/>
    <w:rsid w:val="004029BF"/>
    <w:rsid w:val="00422D2C"/>
    <w:rsid w:val="00445190"/>
    <w:rsid w:val="00452DEA"/>
    <w:rsid w:val="00471679"/>
    <w:rsid w:val="004762C1"/>
    <w:rsid w:val="00485E7D"/>
    <w:rsid w:val="004921D9"/>
    <w:rsid w:val="0049262D"/>
    <w:rsid w:val="004A07B4"/>
    <w:rsid w:val="004B2AD3"/>
    <w:rsid w:val="004B5B67"/>
    <w:rsid w:val="004B6A40"/>
    <w:rsid w:val="00505BF8"/>
    <w:rsid w:val="00512393"/>
    <w:rsid w:val="00517A98"/>
    <w:rsid w:val="00526420"/>
    <w:rsid w:val="00530AAD"/>
    <w:rsid w:val="005350B7"/>
    <w:rsid w:val="00545FCE"/>
    <w:rsid w:val="00553438"/>
    <w:rsid w:val="00575B10"/>
    <w:rsid w:val="005801BA"/>
    <w:rsid w:val="005A180B"/>
    <w:rsid w:val="005B2344"/>
    <w:rsid w:val="005C55D5"/>
    <w:rsid w:val="005E63D2"/>
    <w:rsid w:val="005F248B"/>
    <w:rsid w:val="005F4C29"/>
    <w:rsid w:val="005F4F00"/>
    <w:rsid w:val="0061751D"/>
    <w:rsid w:val="00625DD7"/>
    <w:rsid w:val="006308D8"/>
    <w:rsid w:val="00643A94"/>
    <w:rsid w:val="00650B2F"/>
    <w:rsid w:val="00661FE4"/>
    <w:rsid w:val="00674B87"/>
    <w:rsid w:val="00677974"/>
    <w:rsid w:val="00680412"/>
    <w:rsid w:val="006970A3"/>
    <w:rsid w:val="006C202D"/>
    <w:rsid w:val="006C74E5"/>
    <w:rsid w:val="006D2ECC"/>
    <w:rsid w:val="006F02C2"/>
    <w:rsid w:val="006F115E"/>
    <w:rsid w:val="006F399E"/>
    <w:rsid w:val="00704D47"/>
    <w:rsid w:val="00727048"/>
    <w:rsid w:val="007334AD"/>
    <w:rsid w:val="007347D7"/>
    <w:rsid w:val="00742680"/>
    <w:rsid w:val="00744147"/>
    <w:rsid w:val="0074561D"/>
    <w:rsid w:val="00747DD9"/>
    <w:rsid w:val="007570A4"/>
    <w:rsid w:val="007667A6"/>
    <w:rsid w:val="00767097"/>
    <w:rsid w:val="00767439"/>
    <w:rsid w:val="007834BF"/>
    <w:rsid w:val="007969CB"/>
    <w:rsid w:val="007A1027"/>
    <w:rsid w:val="007B675B"/>
    <w:rsid w:val="007C2960"/>
    <w:rsid w:val="007D03C5"/>
    <w:rsid w:val="007D5F57"/>
    <w:rsid w:val="007F303E"/>
    <w:rsid w:val="00812233"/>
    <w:rsid w:val="00812C55"/>
    <w:rsid w:val="0082231D"/>
    <w:rsid w:val="00826698"/>
    <w:rsid w:val="008448F2"/>
    <w:rsid w:val="00844BF7"/>
    <w:rsid w:val="0084656A"/>
    <w:rsid w:val="00846898"/>
    <w:rsid w:val="00852CDA"/>
    <w:rsid w:val="00862B5F"/>
    <w:rsid w:val="00874A6B"/>
    <w:rsid w:val="00876FF3"/>
    <w:rsid w:val="008841BC"/>
    <w:rsid w:val="00897E9C"/>
    <w:rsid w:val="008A02A6"/>
    <w:rsid w:val="008A1AAD"/>
    <w:rsid w:val="008A716C"/>
    <w:rsid w:val="008B495A"/>
    <w:rsid w:val="008B6370"/>
    <w:rsid w:val="008B7DBF"/>
    <w:rsid w:val="008C0A78"/>
    <w:rsid w:val="008C21BF"/>
    <w:rsid w:val="008E0446"/>
    <w:rsid w:val="008F527F"/>
    <w:rsid w:val="009321DF"/>
    <w:rsid w:val="009326DC"/>
    <w:rsid w:val="00934A6E"/>
    <w:rsid w:val="00955164"/>
    <w:rsid w:val="00956F81"/>
    <w:rsid w:val="00962F3E"/>
    <w:rsid w:val="00964E26"/>
    <w:rsid w:val="00981E11"/>
    <w:rsid w:val="009869AB"/>
    <w:rsid w:val="009A462A"/>
    <w:rsid w:val="009C005E"/>
    <w:rsid w:val="009D4C8F"/>
    <w:rsid w:val="009E1724"/>
    <w:rsid w:val="009E6289"/>
    <w:rsid w:val="009E635B"/>
    <w:rsid w:val="009F2F6E"/>
    <w:rsid w:val="009F34DD"/>
    <w:rsid w:val="009F4726"/>
    <w:rsid w:val="00A01D60"/>
    <w:rsid w:val="00A051B9"/>
    <w:rsid w:val="00A46190"/>
    <w:rsid w:val="00A643AA"/>
    <w:rsid w:val="00A77BE4"/>
    <w:rsid w:val="00A87699"/>
    <w:rsid w:val="00A912A3"/>
    <w:rsid w:val="00A96A69"/>
    <w:rsid w:val="00AD30E5"/>
    <w:rsid w:val="00AE27A5"/>
    <w:rsid w:val="00B00214"/>
    <w:rsid w:val="00B06D03"/>
    <w:rsid w:val="00B26817"/>
    <w:rsid w:val="00B3434D"/>
    <w:rsid w:val="00B43B01"/>
    <w:rsid w:val="00B44DA8"/>
    <w:rsid w:val="00B55DBA"/>
    <w:rsid w:val="00B57900"/>
    <w:rsid w:val="00B61584"/>
    <w:rsid w:val="00B663BA"/>
    <w:rsid w:val="00B70B9E"/>
    <w:rsid w:val="00B76823"/>
    <w:rsid w:val="00B81C0B"/>
    <w:rsid w:val="00B837BE"/>
    <w:rsid w:val="00B93CCE"/>
    <w:rsid w:val="00BB6AF5"/>
    <w:rsid w:val="00BC161D"/>
    <w:rsid w:val="00BC3E84"/>
    <w:rsid w:val="00BC65CB"/>
    <w:rsid w:val="00BD0BBB"/>
    <w:rsid w:val="00BD6A21"/>
    <w:rsid w:val="00BE0E68"/>
    <w:rsid w:val="00BF5A89"/>
    <w:rsid w:val="00C019A3"/>
    <w:rsid w:val="00C031A8"/>
    <w:rsid w:val="00C27E77"/>
    <w:rsid w:val="00C34F41"/>
    <w:rsid w:val="00C363DD"/>
    <w:rsid w:val="00C46C01"/>
    <w:rsid w:val="00C833FF"/>
    <w:rsid w:val="00C84F29"/>
    <w:rsid w:val="00C9017B"/>
    <w:rsid w:val="00CA74A2"/>
    <w:rsid w:val="00CB0D97"/>
    <w:rsid w:val="00CC2ADC"/>
    <w:rsid w:val="00CC5353"/>
    <w:rsid w:val="00CD37BC"/>
    <w:rsid w:val="00CD4741"/>
    <w:rsid w:val="00CD571A"/>
    <w:rsid w:val="00CE2C65"/>
    <w:rsid w:val="00CE5634"/>
    <w:rsid w:val="00CF13D7"/>
    <w:rsid w:val="00D01014"/>
    <w:rsid w:val="00D017B0"/>
    <w:rsid w:val="00D12684"/>
    <w:rsid w:val="00D17D06"/>
    <w:rsid w:val="00D21BFB"/>
    <w:rsid w:val="00D27A70"/>
    <w:rsid w:val="00D36ECC"/>
    <w:rsid w:val="00D43328"/>
    <w:rsid w:val="00D4455B"/>
    <w:rsid w:val="00D57CFB"/>
    <w:rsid w:val="00D64954"/>
    <w:rsid w:val="00D65C9F"/>
    <w:rsid w:val="00D76350"/>
    <w:rsid w:val="00D763DF"/>
    <w:rsid w:val="00D837F6"/>
    <w:rsid w:val="00D94ED3"/>
    <w:rsid w:val="00D97CE9"/>
    <w:rsid w:val="00DA694A"/>
    <w:rsid w:val="00DA7220"/>
    <w:rsid w:val="00DC1FE0"/>
    <w:rsid w:val="00DC74A7"/>
    <w:rsid w:val="00DD5F7B"/>
    <w:rsid w:val="00DE1B61"/>
    <w:rsid w:val="00E05ADA"/>
    <w:rsid w:val="00E0618B"/>
    <w:rsid w:val="00E23BD1"/>
    <w:rsid w:val="00E725BD"/>
    <w:rsid w:val="00E86EB5"/>
    <w:rsid w:val="00EA5EAF"/>
    <w:rsid w:val="00EA6618"/>
    <w:rsid w:val="00EB366A"/>
    <w:rsid w:val="00EB6991"/>
    <w:rsid w:val="00EE5924"/>
    <w:rsid w:val="00EF6764"/>
    <w:rsid w:val="00F07C74"/>
    <w:rsid w:val="00F129D5"/>
    <w:rsid w:val="00F12F63"/>
    <w:rsid w:val="00F20B93"/>
    <w:rsid w:val="00F219EE"/>
    <w:rsid w:val="00F3645D"/>
    <w:rsid w:val="00F414B6"/>
    <w:rsid w:val="00F9346F"/>
    <w:rsid w:val="00FB0051"/>
    <w:rsid w:val="00FD0588"/>
    <w:rsid w:val="00FD4284"/>
    <w:rsid w:val="00FD5F91"/>
    <w:rsid w:val="00FE2834"/>
    <w:rsid w:val="00FE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265261"/>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DB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070BB9"/>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link w:val="HeaderChar"/>
    <w:uiPriority w:val="99"/>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character" w:styleId="Strong">
    <w:name w:val="Strong"/>
    <w:basedOn w:val="DefaultParagraphFont"/>
    <w:qFormat/>
    <w:rsid w:val="002F395F"/>
    <w:rPr>
      <w:b/>
      <w:bCs/>
    </w:rPr>
  </w:style>
  <w:style w:type="paragraph" w:styleId="TOCHeading">
    <w:name w:val="TOC Heading"/>
    <w:basedOn w:val="Heading1"/>
    <w:next w:val="Normal"/>
    <w:uiPriority w:val="39"/>
    <w:semiHidden/>
    <w:unhideWhenUsed/>
    <w:qFormat/>
    <w:rsid w:val="00C363D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erChar">
    <w:name w:val="Header Char"/>
    <w:basedOn w:val="DefaultParagraphFont"/>
    <w:link w:val="Header"/>
    <w:uiPriority w:val="99"/>
    <w:rsid w:val="00897E9C"/>
    <w:rPr>
      <w:sz w:val="24"/>
      <w:szCs w:val="24"/>
    </w:rPr>
  </w:style>
  <w:style w:type="paragraph" w:styleId="TOC1">
    <w:name w:val="toc 1"/>
    <w:basedOn w:val="Normal"/>
    <w:next w:val="Normal"/>
    <w:autoRedefine/>
    <w:uiPriority w:val="39"/>
    <w:qFormat/>
    <w:rsid w:val="008448F2"/>
    <w:pPr>
      <w:spacing w:after="100"/>
    </w:pPr>
  </w:style>
  <w:style w:type="character" w:styleId="Hyperlink">
    <w:name w:val="Hyperlink"/>
    <w:basedOn w:val="DefaultParagraphFont"/>
    <w:uiPriority w:val="99"/>
    <w:unhideWhenUsed/>
    <w:rsid w:val="008448F2"/>
    <w:rPr>
      <w:color w:val="0000FF" w:themeColor="hyperlink"/>
      <w:u w:val="single"/>
    </w:rPr>
  </w:style>
  <w:style w:type="paragraph" w:styleId="ListParagraph">
    <w:name w:val="List Paragraph"/>
    <w:basedOn w:val="Normal"/>
    <w:uiPriority w:val="34"/>
    <w:qFormat/>
    <w:rsid w:val="00BC65CB"/>
    <w:pPr>
      <w:ind w:left="720"/>
      <w:contextualSpacing/>
    </w:pPr>
  </w:style>
  <w:style w:type="character" w:styleId="Emphasis">
    <w:name w:val="Emphasis"/>
    <w:basedOn w:val="DefaultParagraphFont"/>
    <w:qFormat/>
    <w:rsid w:val="002C3123"/>
    <w:rPr>
      <w:i/>
      <w:iCs/>
    </w:rPr>
  </w:style>
  <w:style w:type="paragraph" w:styleId="Subtitle">
    <w:name w:val="Subtitle"/>
    <w:basedOn w:val="Normal"/>
    <w:next w:val="Normal"/>
    <w:link w:val="SubtitleChar"/>
    <w:qFormat/>
    <w:rsid w:val="00D0101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D0101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C72BB"/>
    <w:rPr>
      <w:i/>
      <w:iCs/>
      <w:color w:val="808080" w:themeColor="text1" w:themeTint="7F"/>
    </w:rPr>
  </w:style>
  <w:style w:type="paragraph" w:styleId="TOC2">
    <w:name w:val="toc 2"/>
    <w:basedOn w:val="Normal"/>
    <w:next w:val="Normal"/>
    <w:autoRedefine/>
    <w:uiPriority w:val="39"/>
    <w:unhideWhenUsed/>
    <w:qFormat/>
    <w:rsid w:val="0049262D"/>
    <w:pPr>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49262D"/>
    <w:pPr>
      <w:spacing w:after="100" w:line="276" w:lineRule="auto"/>
      <w:ind w:left="440"/>
    </w:pPr>
    <w:rPr>
      <w:rFonts w:asciiTheme="minorHAnsi" w:eastAsiaTheme="minorEastAsia" w:hAnsiTheme="minorHAnsi" w:cstheme="minorBidi"/>
      <w:sz w:val="22"/>
      <w:szCs w:val="22"/>
      <w:lang w:eastAsia="ja-JP"/>
    </w:rPr>
  </w:style>
  <w:style w:type="character" w:customStyle="1" w:styleId="Heading2Char">
    <w:name w:val="Heading 2 Char"/>
    <w:basedOn w:val="DefaultParagraphFont"/>
    <w:link w:val="Heading2"/>
    <w:uiPriority w:val="9"/>
    <w:rsid w:val="002652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5DB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070BB9"/>
    <w:rPr>
      <w:rFonts w:asciiTheme="majorHAnsi" w:eastAsiaTheme="majorEastAsia" w:hAnsiTheme="majorHAnsi" w:cstheme="majorBidi"/>
      <w:b/>
      <w:bCs/>
      <w:i/>
      <w:iCs/>
      <w:color w:val="4F81BD" w:themeColor="accent1"/>
      <w:sz w:val="22"/>
      <w:szCs w:val="22"/>
    </w:rPr>
  </w:style>
  <w:style w:type="table" w:styleId="TableGrid">
    <w:name w:val="Table Grid"/>
    <w:basedOn w:val="TableNormal"/>
    <w:rsid w:val="00962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265261"/>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DB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070BB9"/>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link w:val="HeaderChar"/>
    <w:uiPriority w:val="99"/>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character" w:styleId="Strong">
    <w:name w:val="Strong"/>
    <w:basedOn w:val="DefaultParagraphFont"/>
    <w:qFormat/>
    <w:rsid w:val="002F395F"/>
    <w:rPr>
      <w:b/>
      <w:bCs/>
    </w:rPr>
  </w:style>
  <w:style w:type="paragraph" w:styleId="TOCHeading">
    <w:name w:val="TOC Heading"/>
    <w:basedOn w:val="Heading1"/>
    <w:next w:val="Normal"/>
    <w:uiPriority w:val="39"/>
    <w:semiHidden/>
    <w:unhideWhenUsed/>
    <w:qFormat/>
    <w:rsid w:val="00C363D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erChar">
    <w:name w:val="Header Char"/>
    <w:basedOn w:val="DefaultParagraphFont"/>
    <w:link w:val="Header"/>
    <w:uiPriority w:val="99"/>
    <w:rsid w:val="00897E9C"/>
    <w:rPr>
      <w:sz w:val="24"/>
      <w:szCs w:val="24"/>
    </w:rPr>
  </w:style>
  <w:style w:type="paragraph" w:styleId="TOC1">
    <w:name w:val="toc 1"/>
    <w:basedOn w:val="Normal"/>
    <w:next w:val="Normal"/>
    <w:autoRedefine/>
    <w:uiPriority w:val="39"/>
    <w:qFormat/>
    <w:rsid w:val="008448F2"/>
    <w:pPr>
      <w:spacing w:after="100"/>
    </w:pPr>
  </w:style>
  <w:style w:type="character" w:styleId="Hyperlink">
    <w:name w:val="Hyperlink"/>
    <w:basedOn w:val="DefaultParagraphFont"/>
    <w:uiPriority w:val="99"/>
    <w:unhideWhenUsed/>
    <w:rsid w:val="008448F2"/>
    <w:rPr>
      <w:color w:val="0000FF" w:themeColor="hyperlink"/>
      <w:u w:val="single"/>
    </w:rPr>
  </w:style>
  <w:style w:type="paragraph" w:styleId="ListParagraph">
    <w:name w:val="List Paragraph"/>
    <w:basedOn w:val="Normal"/>
    <w:uiPriority w:val="34"/>
    <w:qFormat/>
    <w:rsid w:val="00BC65CB"/>
    <w:pPr>
      <w:ind w:left="720"/>
      <w:contextualSpacing/>
    </w:pPr>
  </w:style>
  <w:style w:type="character" w:styleId="Emphasis">
    <w:name w:val="Emphasis"/>
    <w:basedOn w:val="DefaultParagraphFont"/>
    <w:qFormat/>
    <w:rsid w:val="002C3123"/>
    <w:rPr>
      <w:i/>
      <w:iCs/>
    </w:rPr>
  </w:style>
  <w:style w:type="paragraph" w:styleId="Subtitle">
    <w:name w:val="Subtitle"/>
    <w:basedOn w:val="Normal"/>
    <w:next w:val="Normal"/>
    <w:link w:val="SubtitleChar"/>
    <w:qFormat/>
    <w:rsid w:val="00D0101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D0101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C72BB"/>
    <w:rPr>
      <w:i/>
      <w:iCs/>
      <w:color w:val="808080" w:themeColor="text1" w:themeTint="7F"/>
    </w:rPr>
  </w:style>
  <w:style w:type="paragraph" w:styleId="TOC2">
    <w:name w:val="toc 2"/>
    <w:basedOn w:val="Normal"/>
    <w:next w:val="Normal"/>
    <w:autoRedefine/>
    <w:uiPriority w:val="39"/>
    <w:unhideWhenUsed/>
    <w:qFormat/>
    <w:rsid w:val="0049262D"/>
    <w:pPr>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49262D"/>
    <w:pPr>
      <w:spacing w:after="100" w:line="276" w:lineRule="auto"/>
      <w:ind w:left="440"/>
    </w:pPr>
    <w:rPr>
      <w:rFonts w:asciiTheme="minorHAnsi" w:eastAsiaTheme="minorEastAsia" w:hAnsiTheme="minorHAnsi" w:cstheme="minorBidi"/>
      <w:sz w:val="22"/>
      <w:szCs w:val="22"/>
      <w:lang w:eastAsia="ja-JP"/>
    </w:rPr>
  </w:style>
  <w:style w:type="character" w:customStyle="1" w:styleId="Heading2Char">
    <w:name w:val="Heading 2 Char"/>
    <w:basedOn w:val="DefaultParagraphFont"/>
    <w:link w:val="Heading2"/>
    <w:uiPriority w:val="9"/>
    <w:rsid w:val="002652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5DB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070BB9"/>
    <w:rPr>
      <w:rFonts w:asciiTheme="majorHAnsi" w:eastAsiaTheme="majorEastAsia" w:hAnsiTheme="majorHAnsi" w:cstheme="majorBidi"/>
      <w:b/>
      <w:bCs/>
      <w:i/>
      <w:iCs/>
      <w:color w:val="4F81BD" w:themeColor="accent1"/>
      <w:sz w:val="22"/>
      <w:szCs w:val="22"/>
    </w:rPr>
  </w:style>
  <w:style w:type="table" w:styleId="TableGrid">
    <w:name w:val="Table Grid"/>
    <w:basedOn w:val="TableNormal"/>
    <w:rsid w:val="00962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hi\AppData\Roaming\Microsoft\Templates\C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6650C-4B1E-42B4-B84E-6C3E52C5522C}">
  <ds:schemaRefs>
    <ds:schemaRef ds:uri="http://schemas.microsoft.com/sharepoint/v3/contenttype/forms"/>
  </ds:schemaRefs>
</ds:datastoreItem>
</file>

<file path=customXml/itemProps2.xml><?xml version="1.0" encoding="utf-8"?>
<ds:datastoreItem xmlns:ds="http://schemas.openxmlformats.org/officeDocument/2006/customXml" ds:itemID="{C1BCF64A-A8DC-4E63-9677-5C62300A7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CSC.dotx</Template>
  <TotalTime>192</TotalTime>
  <Pages>10</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lehi</dc:creator>
  <cp:lastModifiedBy>lehi</cp:lastModifiedBy>
  <cp:revision>208</cp:revision>
  <cp:lastPrinted>2003-07-11T16:14:00Z</cp:lastPrinted>
  <dcterms:created xsi:type="dcterms:W3CDTF">2011-03-25T22:19:00Z</dcterms:created>
  <dcterms:modified xsi:type="dcterms:W3CDTF">2011-03-26T02:33:00Z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TC300089239990</vt:lpwstr>
  </property>
</Properties>
</file>